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6B61B" w14:textId="77777777" w:rsidR="00E07FC5" w:rsidRDefault="00E07FC5" w:rsidP="00AB0F17">
      <w:pPr>
        <w:spacing w:after="0" w:line="259" w:lineRule="auto"/>
        <w:ind w:left="719" w:firstLine="0"/>
        <w:jc w:val="both"/>
      </w:pPr>
      <w:r>
        <w:rPr>
          <w:rFonts w:ascii="Calibri" w:eastAsia="Calibri" w:hAnsi="Calibri" w:cs="Calibri"/>
          <w:noProof/>
          <w:sz w:val="22"/>
        </w:rPr>
        <mc:AlternateContent>
          <mc:Choice Requires="wpg">
            <w:drawing>
              <wp:inline distT="0" distB="0" distL="0" distR="0" wp14:anchorId="4D969871" wp14:editId="256305B0">
                <wp:extent cx="4510786" cy="1004570"/>
                <wp:effectExtent l="0" t="0" r="0" b="0"/>
                <wp:docPr id="9470" name="Group 9470"/>
                <wp:cNvGraphicFramePr/>
                <a:graphic xmlns:a="http://schemas.openxmlformats.org/drawingml/2006/main">
                  <a:graphicData uri="http://schemas.microsoft.com/office/word/2010/wordprocessingGroup">
                    <wpg:wgp>
                      <wpg:cNvGrpSpPr/>
                      <wpg:grpSpPr>
                        <a:xfrm>
                          <a:off x="0" y="0"/>
                          <a:ext cx="4510786" cy="1004570"/>
                          <a:chOff x="0" y="0"/>
                          <a:chExt cx="4510786" cy="1004570"/>
                        </a:xfrm>
                      </wpg:grpSpPr>
                      <pic:pic xmlns:pic="http://schemas.openxmlformats.org/drawingml/2006/picture">
                        <pic:nvPicPr>
                          <pic:cNvPr id="65" name="Picture 65"/>
                          <pic:cNvPicPr/>
                        </pic:nvPicPr>
                        <pic:blipFill>
                          <a:blip r:embed="rId8"/>
                          <a:stretch>
                            <a:fillRect/>
                          </a:stretch>
                        </pic:blipFill>
                        <pic:spPr>
                          <a:xfrm>
                            <a:off x="0" y="570230"/>
                            <a:ext cx="2086483" cy="434340"/>
                          </a:xfrm>
                          <a:prstGeom prst="rect">
                            <a:avLst/>
                          </a:prstGeom>
                        </pic:spPr>
                      </pic:pic>
                      <pic:pic xmlns:pic="http://schemas.openxmlformats.org/drawingml/2006/picture">
                        <pic:nvPicPr>
                          <pic:cNvPr id="67" name="Picture 67"/>
                          <pic:cNvPicPr/>
                        </pic:nvPicPr>
                        <pic:blipFill>
                          <a:blip r:embed="rId9"/>
                          <a:stretch>
                            <a:fillRect/>
                          </a:stretch>
                        </pic:blipFill>
                        <pic:spPr>
                          <a:xfrm>
                            <a:off x="2089150" y="0"/>
                            <a:ext cx="2421636" cy="1004570"/>
                          </a:xfrm>
                          <a:prstGeom prst="rect">
                            <a:avLst/>
                          </a:prstGeom>
                        </pic:spPr>
                      </pic:pic>
                    </wpg:wgp>
                  </a:graphicData>
                </a:graphic>
              </wp:inline>
            </w:drawing>
          </mc:Choice>
          <mc:Fallback>
            <w:pict>
              <v:group w14:anchorId="1076B034" id="Group 9470" o:spid="_x0000_s1026" style="width:355.2pt;height:79.1pt;mso-position-horizontal-relative:char;mso-position-vertical-relative:line" coordsize="45107,10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27" type="#_x0000_t75" style="position:absolute;top:5702;width:20864;height:4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">
                  <v:imagedata r:id="rId10" o:title=""/>
                </v:shape>
                <v:shape id="Picture 67" o:spid="_x0000_s1028" type="#_x0000_t75" style="position:absolute;left:20891;width:24216;height:10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">
                  <v:imagedata r:id="rId11" o:title=""/>
                </v:shape>
                <w10:anchorlock/>
              </v:group>
            </w:pict>
          </mc:Fallback>
        </mc:AlternateContent>
      </w:r>
    </w:p>
    <w:p w14:paraId="1E64EBBF" w14:textId="77777777" w:rsidR="00E07FC5" w:rsidRDefault="00E07FC5" w:rsidP="00AB0F17">
      <w:pPr>
        <w:spacing w:after="94" w:line="259" w:lineRule="auto"/>
        <w:ind w:left="361" w:right="1538" w:firstLine="0"/>
        <w:jc w:val="both"/>
      </w:pPr>
      <w:r>
        <w:rPr>
          <w:rFonts w:ascii="Segoe UI Symbol" w:eastAsia="Segoe UI Symbol" w:hAnsi="Segoe UI Symbol" w:cs="Segoe UI Symbol"/>
          <w:sz w:val="22"/>
        </w:rPr>
        <w:t>•</w:t>
      </w:r>
      <w:r>
        <w:rPr>
          <w:rFonts w:eastAsia="Arial" w:cs="Arial"/>
          <w:sz w:val="22"/>
        </w:rPr>
        <w:t xml:space="preserve"> </w:t>
      </w:r>
      <w:r>
        <w:rPr>
          <w:rFonts w:ascii="Calibri" w:eastAsia="Calibri" w:hAnsi="Calibri" w:cs="Calibri"/>
          <w:sz w:val="22"/>
        </w:rPr>
        <w:t xml:space="preserve"> </w:t>
      </w:r>
    </w:p>
    <w:p w14:paraId="20B4D23C" w14:textId="77777777" w:rsidR="00E07FC5" w:rsidRDefault="00E07FC5" w:rsidP="00AB0F17">
      <w:pPr>
        <w:spacing w:after="184" w:line="259" w:lineRule="auto"/>
        <w:ind w:left="0" w:firstLine="0"/>
        <w:jc w:val="both"/>
      </w:pPr>
      <w:r>
        <w:rPr>
          <w:rFonts w:ascii="Calibri" w:eastAsia="Calibri" w:hAnsi="Calibri" w:cs="Calibri"/>
          <w:sz w:val="22"/>
        </w:rPr>
        <w:t xml:space="preserve"> </w:t>
      </w:r>
    </w:p>
    <w:p w14:paraId="53F20516" w14:textId="77777777" w:rsidR="00E07FC5" w:rsidRDefault="00E07FC5" w:rsidP="00AB0F17">
      <w:pPr>
        <w:spacing w:after="184" w:line="259" w:lineRule="auto"/>
        <w:ind w:left="0" w:firstLine="0"/>
        <w:jc w:val="both"/>
      </w:pPr>
      <w:r>
        <w:rPr>
          <w:rFonts w:ascii="Calibri" w:eastAsia="Calibri" w:hAnsi="Calibri" w:cs="Calibri"/>
          <w:sz w:val="22"/>
        </w:rPr>
        <w:t xml:space="preserve"> </w:t>
      </w:r>
    </w:p>
    <w:p w14:paraId="06BA0D2A" w14:textId="40C20C9F" w:rsidR="00E07FC5" w:rsidRDefault="00E07FC5" w:rsidP="00AB0F17">
      <w:pPr>
        <w:spacing w:after="664" w:line="259" w:lineRule="auto"/>
        <w:ind w:left="58" w:firstLine="0"/>
        <w:jc w:val="center"/>
      </w:pPr>
    </w:p>
    <w:p w14:paraId="2A97B483" w14:textId="6F6AF9F0" w:rsidR="00E07FC5" w:rsidRDefault="00E07FC5" w:rsidP="00AB0F17">
      <w:pPr>
        <w:spacing w:after="210" w:line="259" w:lineRule="auto"/>
        <w:ind w:left="2162" w:firstLine="718"/>
      </w:pPr>
      <w:r>
        <w:rPr>
          <w:rFonts w:eastAsia="Arial" w:cs="Arial"/>
          <w:sz w:val="72"/>
        </w:rPr>
        <w:t>6CS007</w:t>
      </w:r>
    </w:p>
    <w:p w14:paraId="18F4DE88" w14:textId="54C8F680" w:rsidR="00E07FC5" w:rsidRDefault="00E07FC5" w:rsidP="00AB0F17">
      <w:pPr>
        <w:spacing w:after="222" w:line="259" w:lineRule="auto"/>
        <w:ind w:left="1668" w:firstLine="492"/>
      </w:pPr>
      <w:r>
        <w:rPr>
          <w:rFonts w:eastAsia="Arial" w:cs="Arial"/>
          <w:sz w:val="72"/>
        </w:rPr>
        <w:t>Project Report</w:t>
      </w:r>
    </w:p>
    <w:p w14:paraId="0509D230" w14:textId="760365A5" w:rsidR="00E07FC5" w:rsidRDefault="00E07FC5" w:rsidP="00AB0F17">
      <w:pPr>
        <w:spacing w:after="0" w:line="259" w:lineRule="auto"/>
        <w:ind w:left="209" w:firstLine="0"/>
        <w:jc w:val="center"/>
      </w:pPr>
    </w:p>
    <w:p w14:paraId="64D1398D" w14:textId="7B5F55B6" w:rsidR="00E07FC5" w:rsidRDefault="00E07FC5" w:rsidP="00AB0F17">
      <w:pPr>
        <w:spacing w:after="192" w:line="259" w:lineRule="auto"/>
        <w:ind w:left="0" w:firstLine="0"/>
        <w:jc w:val="center"/>
      </w:pPr>
      <w:r>
        <w:rPr>
          <w:rFonts w:eastAsia="Arial" w:cs="Arial"/>
          <w:sz w:val="40"/>
        </w:rPr>
        <w:t>Project Report - React &amp; Rise</w:t>
      </w:r>
    </w:p>
    <w:p w14:paraId="4999C651" w14:textId="77777777" w:rsidR="00E07FC5" w:rsidRDefault="00E07FC5" w:rsidP="00AB0F17">
      <w:pPr>
        <w:spacing w:after="84" w:line="259" w:lineRule="auto"/>
        <w:ind w:left="0" w:firstLine="0"/>
        <w:jc w:val="both"/>
      </w:pPr>
      <w:r>
        <w:rPr>
          <w:rFonts w:eastAsia="Arial" w:cs="Arial"/>
          <w:sz w:val="40"/>
        </w:rPr>
        <w:t xml:space="preserve"> </w:t>
      </w:r>
    </w:p>
    <w:p w14:paraId="2B59E113" w14:textId="12A7BA92" w:rsidR="00E07FC5" w:rsidRDefault="00E07FC5" w:rsidP="00AB0F17">
      <w:pPr>
        <w:spacing w:after="294" w:line="259" w:lineRule="auto"/>
        <w:ind w:left="-5"/>
        <w:jc w:val="both"/>
      </w:pPr>
      <w:r>
        <w:rPr>
          <w:rFonts w:ascii="Calibri" w:eastAsia="Calibri" w:hAnsi="Calibri" w:cs="Calibri"/>
          <w:sz w:val="28"/>
        </w:rPr>
        <w:t xml:space="preserve">University Id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 2227425 </w:t>
      </w:r>
    </w:p>
    <w:p w14:paraId="321C72F7" w14:textId="3240D730" w:rsidR="00E07FC5" w:rsidRDefault="00E07FC5" w:rsidP="00AB0F17">
      <w:pPr>
        <w:tabs>
          <w:tab w:val="center" w:pos="4024"/>
        </w:tabs>
        <w:spacing w:after="0" w:line="259" w:lineRule="auto"/>
        <w:ind w:left="-15" w:firstLine="0"/>
        <w:jc w:val="both"/>
      </w:pPr>
      <w:r>
        <w:rPr>
          <w:rFonts w:ascii="Calibri" w:eastAsia="Calibri" w:hAnsi="Calibri" w:cs="Calibri"/>
          <w:sz w:val="28"/>
        </w:rPr>
        <w:t xml:space="preserve">Class Group </w:t>
      </w:r>
      <w:r>
        <w:rPr>
          <w:rFonts w:ascii="Calibri" w:eastAsia="Calibri" w:hAnsi="Calibri" w:cs="Calibri"/>
          <w:sz w:val="28"/>
        </w:rPr>
        <w:tab/>
        <w:t xml:space="preserve">: L6CG5 </w:t>
      </w:r>
      <w:r>
        <w:rPr>
          <w:rFonts w:ascii="Calibri" w:eastAsia="Calibri" w:hAnsi="Calibri" w:cs="Calibri"/>
          <w:sz w:val="87"/>
          <w:vertAlign w:val="superscript"/>
        </w:rPr>
        <w:t xml:space="preserve"> </w:t>
      </w:r>
      <w:r>
        <w:rPr>
          <w:rFonts w:ascii="Calibri" w:eastAsia="Calibri" w:hAnsi="Calibri" w:cs="Calibri"/>
          <w:sz w:val="87"/>
          <w:vertAlign w:val="superscript"/>
        </w:rPr>
        <w:tab/>
      </w:r>
      <w:r>
        <w:rPr>
          <w:rFonts w:ascii="Calibri" w:eastAsia="Calibri" w:hAnsi="Calibri" w:cs="Calibri"/>
          <w:sz w:val="56"/>
        </w:rPr>
        <w:t xml:space="preserve"> </w:t>
      </w:r>
    </w:p>
    <w:p w14:paraId="08733823" w14:textId="5819AE8B" w:rsidR="00E07FC5" w:rsidRDefault="00E07FC5" w:rsidP="00AB0F17">
      <w:pPr>
        <w:tabs>
          <w:tab w:val="center" w:pos="2735"/>
        </w:tabs>
        <w:spacing w:after="245" w:line="259" w:lineRule="auto"/>
        <w:ind w:left="-15" w:firstLine="0"/>
        <w:jc w:val="both"/>
      </w:pPr>
      <w:r>
        <w:rPr>
          <w:rFonts w:ascii="Calibri" w:eastAsia="Calibri" w:hAnsi="Calibri" w:cs="Calibri"/>
          <w:sz w:val="28"/>
        </w:rPr>
        <w:t xml:space="preserve">Reader </w:t>
      </w:r>
      <w:r>
        <w:rPr>
          <w:rFonts w:ascii="Calibri" w:eastAsia="Calibri" w:hAnsi="Calibri" w:cs="Calibri"/>
          <w:sz w:val="28"/>
        </w:rPr>
        <w:tab/>
        <w:t xml:space="preserve">         </w:t>
      </w:r>
      <w:r>
        <w:rPr>
          <w:rFonts w:ascii="Calibri" w:eastAsia="Calibri" w:hAnsi="Calibri" w:cs="Calibri"/>
          <w:sz w:val="28"/>
        </w:rPr>
        <w:tab/>
        <w:t>: Yogesh Bikram Shah</w:t>
      </w:r>
    </w:p>
    <w:p w14:paraId="473D585A" w14:textId="11352736" w:rsidR="00E07FC5" w:rsidRDefault="00E07FC5" w:rsidP="00AB0F17">
      <w:pPr>
        <w:spacing w:after="0" w:line="259" w:lineRule="auto"/>
        <w:ind w:left="-5"/>
        <w:jc w:val="both"/>
      </w:pPr>
      <w:r>
        <w:rPr>
          <w:rFonts w:ascii="Calibri" w:eastAsia="Calibri" w:hAnsi="Calibri" w:cs="Calibri"/>
          <w:sz w:val="28"/>
        </w:rPr>
        <w:t xml:space="preserve">Supervisor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Sushin Dangol</w:t>
      </w:r>
      <w:r>
        <w:rPr>
          <w:rFonts w:ascii="Calibri" w:eastAsia="Calibri" w:hAnsi="Calibri" w:cs="Calibri"/>
          <w:sz w:val="56"/>
        </w:rPr>
        <w:t xml:space="preserve"> </w:t>
      </w:r>
    </w:p>
    <w:p w14:paraId="17735308" w14:textId="6B9ADC9B" w:rsidR="00E07FC5" w:rsidRDefault="00E07FC5" w:rsidP="00AB0F17">
      <w:pPr>
        <w:tabs>
          <w:tab w:val="center" w:pos="3139"/>
          <w:tab w:val="center" w:pos="4324"/>
        </w:tabs>
        <w:spacing w:after="0" w:line="259" w:lineRule="auto"/>
        <w:ind w:left="-15" w:firstLine="0"/>
        <w:jc w:val="both"/>
      </w:pPr>
      <w:r>
        <w:rPr>
          <w:rFonts w:ascii="Calibri" w:eastAsia="Calibri" w:hAnsi="Calibri" w:cs="Calibri"/>
          <w:sz w:val="28"/>
        </w:rPr>
        <w:t>Student Name</w:t>
      </w:r>
      <w:r>
        <w:rPr>
          <w:rFonts w:ascii="Calibri" w:eastAsia="Calibri" w:hAnsi="Calibri" w:cs="Calibri"/>
          <w:sz w:val="28"/>
        </w:rPr>
        <w:tab/>
      </w:r>
      <w:r>
        <w:rPr>
          <w:rFonts w:ascii="Calibri" w:eastAsia="Calibri" w:hAnsi="Calibri" w:cs="Calibri"/>
          <w:sz w:val="28"/>
        </w:rPr>
        <w:tab/>
        <w:t xml:space="preserve">     </w:t>
      </w:r>
      <w:proofErr w:type="gramStart"/>
      <w:r>
        <w:rPr>
          <w:rFonts w:ascii="Calibri" w:eastAsia="Calibri" w:hAnsi="Calibri" w:cs="Calibri"/>
          <w:sz w:val="28"/>
        </w:rPr>
        <w:t xml:space="preserve">  :</w:t>
      </w:r>
      <w:proofErr w:type="gramEnd"/>
      <w:r>
        <w:rPr>
          <w:rFonts w:ascii="Calibri" w:eastAsia="Calibri" w:hAnsi="Calibri" w:cs="Calibri"/>
          <w:sz w:val="28"/>
        </w:rPr>
        <w:t xml:space="preserve"> Prashanna Lohani </w:t>
      </w:r>
      <w:r>
        <w:rPr>
          <w:rFonts w:ascii="Calibri" w:eastAsia="Calibri" w:hAnsi="Calibri" w:cs="Calibri"/>
          <w:sz w:val="28"/>
        </w:rPr>
        <w:tab/>
        <w:t xml:space="preserve">  </w:t>
      </w:r>
    </w:p>
    <w:p w14:paraId="3E4527AF" w14:textId="1BB88059" w:rsidR="00E07FC5" w:rsidRDefault="00E07FC5" w:rsidP="00AB0F17">
      <w:pPr>
        <w:spacing w:after="0" w:line="259" w:lineRule="auto"/>
        <w:ind w:left="-5"/>
        <w:jc w:val="both"/>
      </w:pPr>
      <w:r>
        <w:rPr>
          <w:rFonts w:ascii="Calibri" w:eastAsia="Calibri" w:hAnsi="Calibri" w:cs="Calibri"/>
          <w:sz w:val="28"/>
        </w:rPr>
        <w:t xml:space="preserve">Award/Course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 BSc (Hons) Computer Science </w:t>
      </w:r>
    </w:p>
    <w:p w14:paraId="7E102CE0" w14:textId="29EA78D2" w:rsidR="00E07FC5" w:rsidRDefault="00E07FC5" w:rsidP="00AB0F17">
      <w:pPr>
        <w:spacing w:after="0" w:line="259" w:lineRule="auto"/>
        <w:ind w:left="-5" w:right="5416"/>
        <w:jc w:val="both"/>
      </w:pPr>
      <w:r>
        <w:rPr>
          <w:rFonts w:ascii="Calibri" w:eastAsia="Calibri" w:hAnsi="Calibri" w:cs="Calibri"/>
          <w:sz w:val="28"/>
        </w:rPr>
        <w:t xml:space="preserve">Word Count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t>
      </w:r>
      <w:r>
        <w:rPr>
          <w:rFonts w:ascii="Calibri" w:eastAsia="Calibri" w:hAnsi="Calibri" w:cs="Calibri"/>
          <w:sz w:val="56"/>
        </w:rPr>
        <w:t xml:space="preserve"> </w:t>
      </w:r>
    </w:p>
    <w:p w14:paraId="13AF4B66" w14:textId="2F0E204B" w:rsidR="00E07FC5" w:rsidRDefault="00E07FC5" w:rsidP="00AB0F17">
      <w:pPr>
        <w:spacing w:after="160" w:line="259" w:lineRule="auto"/>
        <w:ind w:left="0" w:firstLine="0"/>
        <w:jc w:val="both"/>
      </w:pPr>
      <w:r>
        <w:br w:type="page"/>
      </w:r>
    </w:p>
    <w:p w14:paraId="4BF9ABFF" w14:textId="03765691" w:rsidR="00A91E16" w:rsidRDefault="00E07FC5" w:rsidP="005E5306">
      <w:pPr>
        <w:pStyle w:val="Heading1"/>
        <w:spacing w:line="360" w:lineRule="auto"/>
        <w:jc w:val="both"/>
      </w:pPr>
      <w:bookmarkStart w:id="0" w:name="_Toc166943331"/>
      <w:r>
        <w:lastRenderedPageBreak/>
        <w:t>Abstract</w:t>
      </w:r>
      <w:bookmarkEnd w:id="0"/>
    </w:p>
    <w:p w14:paraId="536CB909" w14:textId="7ADDD20E" w:rsidR="00E07FC5" w:rsidRPr="005E5306" w:rsidRDefault="005E5306" w:rsidP="005E5306">
      <w:pPr>
        <w:spacing w:after="160" w:line="360" w:lineRule="auto"/>
        <w:ind w:left="0" w:firstLine="0"/>
        <w:jc w:val="both"/>
        <w:rPr>
          <w:sz w:val="22"/>
          <w:szCs w:val="22"/>
        </w:rPr>
      </w:pPr>
      <w:r w:rsidRPr="005E5306">
        <w:rPr>
          <w:sz w:val="22"/>
          <w:szCs w:val="22"/>
        </w:rPr>
        <w:t xml:space="preserve">This project investigates the creation and implementation of </w:t>
      </w:r>
      <w:proofErr w:type="spellStart"/>
      <w:r w:rsidRPr="005E5306">
        <w:rPr>
          <w:sz w:val="22"/>
          <w:szCs w:val="22"/>
        </w:rPr>
        <w:t>React&amp;Rise</w:t>
      </w:r>
      <w:proofErr w:type="spellEnd"/>
      <w:r w:rsidRPr="005E5306">
        <w:rPr>
          <w:sz w:val="22"/>
          <w:szCs w:val="22"/>
        </w:rPr>
        <w:t xml:space="preserve">, an anonymous communication platform intended to promote free discussion and information exchange in educational and professional environments. The Kanban approach is used in the project because it is flexible and provides real-time visibility, allowing for continual improvement and </w:t>
      </w:r>
      <w:r w:rsidRPr="005E5306">
        <w:rPr>
          <w:sz w:val="22"/>
          <w:szCs w:val="22"/>
        </w:rPr>
        <w:t>adaptation</w:t>
      </w:r>
      <w:r w:rsidRPr="005E5306">
        <w:rPr>
          <w:sz w:val="22"/>
          <w:szCs w:val="22"/>
        </w:rPr>
        <w:t xml:space="preserve"> to changing requirements. </w:t>
      </w:r>
      <w:proofErr w:type="spellStart"/>
      <w:r w:rsidRPr="005E5306">
        <w:rPr>
          <w:sz w:val="22"/>
          <w:szCs w:val="22"/>
        </w:rPr>
        <w:t>React&amp;Rise</w:t>
      </w:r>
      <w:proofErr w:type="spellEnd"/>
      <w:r w:rsidRPr="005E5306">
        <w:rPr>
          <w:sz w:val="22"/>
          <w:szCs w:val="22"/>
        </w:rPr>
        <w:t xml:space="preserve"> attempts to increase educational engagement, participation, and learning results by using interactive presenting technologies such as </w:t>
      </w:r>
      <w:proofErr w:type="spellStart"/>
      <w:r w:rsidRPr="005E5306">
        <w:rPr>
          <w:sz w:val="22"/>
          <w:szCs w:val="22"/>
        </w:rPr>
        <w:t>Mentimeter</w:t>
      </w:r>
      <w:proofErr w:type="spellEnd"/>
      <w:r w:rsidRPr="005E5306">
        <w:rPr>
          <w:sz w:val="22"/>
          <w:szCs w:val="22"/>
        </w:rPr>
        <w:t xml:space="preserve">, as well as communication and cooperation in business settings. This report contains a thorough literature study, an analysis of the system's functionality, and an assessment of its efficacy in meeting the project's goals. The findings show that anonymous communication platforms can greatly boost user involvement and build a more inclusive and participatory environment, albeit with the need for rigorous regulation. </w:t>
      </w:r>
      <w:r w:rsidR="00E07FC5" w:rsidRPr="005E5306">
        <w:rPr>
          <w:sz w:val="22"/>
          <w:szCs w:val="22"/>
        </w:rPr>
        <w:br w:type="page"/>
      </w:r>
    </w:p>
    <w:sdt>
      <w:sdtPr>
        <w:rPr>
          <w:rFonts w:ascii="Arial" w:eastAsia="Times New Roman" w:hAnsi="Arial" w:cs="Times New Roman"/>
          <w:color w:val="000000"/>
          <w:kern w:val="2"/>
          <w:sz w:val="24"/>
          <w:szCs w:val="24"/>
          <w14:ligatures w14:val="standardContextual"/>
        </w:rPr>
        <w:id w:val="-1968191460"/>
        <w:docPartObj>
          <w:docPartGallery w:val="Table of Contents"/>
          <w:docPartUnique/>
        </w:docPartObj>
      </w:sdtPr>
      <w:sdtEndPr>
        <w:rPr>
          <w:b/>
          <w:bCs/>
          <w:noProof/>
        </w:rPr>
      </w:sdtEndPr>
      <w:sdtContent>
        <w:p w14:paraId="7DDB9CAD" w14:textId="77777777" w:rsidR="00BC67C6" w:rsidRDefault="00A45AD1" w:rsidP="005E5306">
          <w:pPr>
            <w:pStyle w:val="TOCHeading"/>
            <w:spacing w:line="360" w:lineRule="auto"/>
            <w:rPr>
              <w:noProof/>
            </w:rPr>
          </w:pPr>
          <w:r>
            <w:t>Contents</w:t>
          </w:r>
          <w:r>
            <w:fldChar w:fldCharType="begin"/>
          </w:r>
          <w:r>
            <w:instrText xml:space="preserve"> TOC \o "1-3" \h \z \u </w:instrText>
          </w:r>
          <w:r>
            <w:fldChar w:fldCharType="separate"/>
          </w:r>
        </w:p>
        <w:p w14:paraId="6D1681AB" w14:textId="6433D70B" w:rsidR="00BC67C6" w:rsidRDefault="00BC67C6" w:rsidP="005E5306">
          <w:pPr>
            <w:pStyle w:val="TOC1"/>
            <w:tabs>
              <w:tab w:val="right" w:leader="dot" w:pos="9350"/>
            </w:tabs>
            <w:spacing w:line="360" w:lineRule="auto"/>
            <w:rPr>
              <w:rFonts w:cstheme="minorBidi"/>
              <w:noProof/>
              <w:kern w:val="2"/>
              <w:sz w:val="24"/>
              <w:szCs w:val="24"/>
              <w14:ligatures w14:val="standardContextual"/>
            </w:rPr>
          </w:pPr>
          <w:hyperlink w:anchor="_Toc166943331" w:history="1">
            <w:r w:rsidRPr="00471239">
              <w:rPr>
                <w:rStyle w:val="Hyperlink"/>
                <w:noProof/>
              </w:rPr>
              <w:t>Abstract</w:t>
            </w:r>
            <w:r>
              <w:rPr>
                <w:noProof/>
                <w:webHidden/>
              </w:rPr>
              <w:tab/>
            </w:r>
            <w:r>
              <w:rPr>
                <w:noProof/>
                <w:webHidden/>
              </w:rPr>
              <w:fldChar w:fldCharType="begin"/>
            </w:r>
            <w:r>
              <w:rPr>
                <w:noProof/>
                <w:webHidden/>
              </w:rPr>
              <w:instrText xml:space="preserve"> PAGEREF _Toc166943331 \h </w:instrText>
            </w:r>
            <w:r>
              <w:rPr>
                <w:noProof/>
                <w:webHidden/>
              </w:rPr>
            </w:r>
            <w:r>
              <w:rPr>
                <w:noProof/>
                <w:webHidden/>
              </w:rPr>
              <w:fldChar w:fldCharType="separate"/>
            </w:r>
            <w:r>
              <w:rPr>
                <w:noProof/>
                <w:webHidden/>
              </w:rPr>
              <w:t>2</w:t>
            </w:r>
            <w:r>
              <w:rPr>
                <w:noProof/>
                <w:webHidden/>
              </w:rPr>
              <w:fldChar w:fldCharType="end"/>
            </w:r>
          </w:hyperlink>
        </w:p>
        <w:p w14:paraId="137981D2" w14:textId="1FE99823" w:rsidR="00BC67C6" w:rsidRDefault="00BC67C6" w:rsidP="005E5306">
          <w:pPr>
            <w:pStyle w:val="TOC1"/>
            <w:tabs>
              <w:tab w:val="right" w:leader="dot" w:pos="9350"/>
            </w:tabs>
            <w:spacing w:line="360" w:lineRule="auto"/>
            <w:rPr>
              <w:rFonts w:cstheme="minorBidi"/>
              <w:noProof/>
              <w:kern w:val="2"/>
              <w:sz w:val="24"/>
              <w:szCs w:val="24"/>
              <w14:ligatures w14:val="standardContextual"/>
            </w:rPr>
          </w:pPr>
          <w:hyperlink w:anchor="_Toc166943332" w:history="1">
            <w:r w:rsidRPr="00471239">
              <w:rPr>
                <w:rStyle w:val="Hyperlink"/>
                <w:noProof/>
              </w:rPr>
              <w:t>Table of Figure</w:t>
            </w:r>
            <w:r>
              <w:rPr>
                <w:noProof/>
                <w:webHidden/>
              </w:rPr>
              <w:tab/>
            </w:r>
            <w:r>
              <w:rPr>
                <w:noProof/>
                <w:webHidden/>
              </w:rPr>
              <w:fldChar w:fldCharType="begin"/>
            </w:r>
            <w:r>
              <w:rPr>
                <w:noProof/>
                <w:webHidden/>
              </w:rPr>
              <w:instrText xml:space="preserve"> PAGEREF _Toc166943332 \h </w:instrText>
            </w:r>
            <w:r>
              <w:rPr>
                <w:noProof/>
                <w:webHidden/>
              </w:rPr>
            </w:r>
            <w:r>
              <w:rPr>
                <w:noProof/>
                <w:webHidden/>
              </w:rPr>
              <w:fldChar w:fldCharType="separate"/>
            </w:r>
            <w:r>
              <w:rPr>
                <w:noProof/>
                <w:webHidden/>
              </w:rPr>
              <w:t>6</w:t>
            </w:r>
            <w:r>
              <w:rPr>
                <w:noProof/>
                <w:webHidden/>
              </w:rPr>
              <w:fldChar w:fldCharType="end"/>
            </w:r>
          </w:hyperlink>
        </w:p>
        <w:p w14:paraId="37762324" w14:textId="744C6F48" w:rsidR="00BC67C6" w:rsidRDefault="00BC67C6" w:rsidP="005E5306">
          <w:pPr>
            <w:pStyle w:val="TOC1"/>
            <w:tabs>
              <w:tab w:val="left" w:pos="440"/>
              <w:tab w:val="right" w:leader="dot" w:pos="9350"/>
            </w:tabs>
            <w:spacing w:line="360" w:lineRule="auto"/>
            <w:rPr>
              <w:rFonts w:cstheme="minorBidi"/>
              <w:noProof/>
              <w:kern w:val="2"/>
              <w:sz w:val="24"/>
              <w:szCs w:val="24"/>
              <w14:ligatures w14:val="standardContextual"/>
            </w:rPr>
          </w:pPr>
          <w:hyperlink w:anchor="_Toc166943333" w:history="1">
            <w:r w:rsidRPr="00471239">
              <w:rPr>
                <w:rStyle w:val="Hyperlink"/>
                <w:noProof/>
              </w:rPr>
              <w:t>1.</w:t>
            </w:r>
            <w:r>
              <w:rPr>
                <w:rFonts w:cstheme="minorBidi"/>
                <w:noProof/>
                <w:kern w:val="2"/>
                <w:sz w:val="24"/>
                <w:szCs w:val="24"/>
                <w14:ligatures w14:val="standardContextual"/>
              </w:rPr>
              <w:tab/>
            </w:r>
            <w:r w:rsidRPr="00471239">
              <w:rPr>
                <w:rStyle w:val="Hyperlink"/>
                <w:noProof/>
              </w:rPr>
              <w:t>Introduction</w:t>
            </w:r>
            <w:r>
              <w:rPr>
                <w:noProof/>
                <w:webHidden/>
              </w:rPr>
              <w:tab/>
            </w:r>
            <w:r>
              <w:rPr>
                <w:noProof/>
                <w:webHidden/>
              </w:rPr>
              <w:fldChar w:fldCharType="begin"/>
            </w:r>
            <w:r>
              <w:rPr>
                <w:noProof/>
                <w:webHidden/>
              </w:rPr>
              <w:instrText xml:space="preserve"> PAGEREF _Toc166943333 \h </w:instrText>
            </w:r>
            <w:r>
              <w:rPr>
                <w:noProof/>
                <w:webHidden/>
              </w:rPr>
            </w:r>
            <w:r>
              <w:rPr>
                <w:noProof/>
                <w:webHidden/>
              </w:rPr>
              <w:fldChar w:fldCharType="separate"/>
            </w:r>
            <w:r>
              <w:rPr>
                <w:noProof/>
                <w:webHidden/>
              </w:rPr>
              <w:t>1</w:t>
            </w:r>
            <w:r>
              <w:rPr>
                <w:noProof/>
                <w:webHidden/>
              </w:rPr>
              <w:fldChar w:fldCharType="end"/>
            </w:r>
          </w:hyperlink>
        </w:p>
        <w:p w14:paraId="4A2EEB5A" w14:textId="75A251BF" w:rsidR="00BC67C6" w:rsidRDefault="00BC67C6" w:rsidP="005E5306">
          <w:pPr>
            <w:pStyle w:val="TOC1"/>
            <w:tabs>
              <w:tab w:val="left" w:pos="440"/>
              <w:tab w:val="right" w:leader="dot" w:pos="9350"/>
            </w:tabs>
            <w:spacing w:line="360" w:lineRule="auto"/>
            <w:rPr>
              <w:rFonts w:cstheme="minorBidi"/>
              <w:noProof/>
              <w:kern w:val="2"/>
              <w:sz w:val="24"/>
              <w:szCs w:val="24"/>
              <w14:ligatures w14:val="standardContextual"/>
            </w:rPr>
          </w:pPr>
          <w:hyperlink w:anchor="_Toc166943334" w:history="1">
            <w:r w:rsidRPr="00471239">
              <w:rPr>
                <w:rStyle w:val="Hyperlink"/>
                <w:noProof/>
              </w:rPr>
              <w:t>2.</w:t>
            </w:r>
            <w:r>
              <w:rPr>
                <w:rFonts w:cstheme="minorBidi"/>
                <w:noProof/>
                <w:kern w:val="2"/>
                <w:sz w:val="24"/>
                <w:szCs w:val="24"/>
                <w14:ligatures w14:val="standardContextual"/>
              </w:rPr>
              <w:tab/>
            </w:r>
            <w:r w:rsidRPr="00471239">
              <w:rPr>
                <w:rStyle w:val="Hyperlink"/>
                <w:noProof/>
              </w:rPr>
              <w:t>Aims</w:t>
            </w:r>
            <w:r>
              <w:rPr>
                <w:noProof/>
                <w:webHidden/>
              </w:rPr>
              <w:tab/>
            </w:r>
            <w:r>
              <w:rPr>
                <w:noProof/>
                <w:webHidden/>
              </w:rPr>
              <w:fldChar w:fldCharType="begin"/>
            </w:r>
            <w:r>
              <w:rPr>
                <w:noProof/>
                <w:webHidden/>
              </w:rPr>
              <w:instrText xml:space="preserve"> PAGEREF _Toc166943334 \h </w:instrText>
            </w:r>
            <w:r>
              <w:rPr>
                <w:noProof/>
                <w:webHidden/>
              </w:rPr>
            </w:r>
            <w:r>
              <w:rPr>
                <w:noProof/>
                <w:webHidden/>
              </w:rPr>
              <w:fldChar w:fldCharType="separate"/>
            </w:r>
            <w:r>
              <w:rPr>
                <w:noProof/>
                <w:webHidden/>
              </w:rPr>
              <w:t>2</w:t>
            </w:r>
            <w:r>
              <w:rPr>
                <w:noProof/>
                <w:webHidden/>
              </w:rPr>
              <w:fldChar w:fldCharType="end"/>
            </w:r>
          </w:hyperlink>
        </w:p>
        <w:p w14:paraId="0507BC48" w14:textId="3431A787" w:rsidR="00BC67C6" w:rsidRDefault="00BC67C6" w:rsidP="005E5306">
          <w:pPr>
            <w:pStyle w:val="TOC1"/>
            <w:tabs>
              <w:tab w:val="left" w:pos="440"/>
              <w:tab w:val="right" w:leader="dot" w:pos="9350"/>
            </w:tabs>
            <w:spacing w:line="360" w:lineRule="auto"/>
            <w:rPr>
              <w:rFonts w:cstheme="minorBidi"/>
              <w:noProof/>
              <w:kern w:val="2"/>
              <w:sz w:val="24"/>
              <w:szCs w:val="24"/>
              <w14:ligatures w14:val="standardContextual"/>
            </w:rPr>
          </w:pPr>
          <w:hyperlink w:anchor="_Toc166943335" w:history="1">
            <w:r w:rsidRPr="00471239">
              <w:rPr>
                <w:rStyle w:val="Hyperlink"/>
                <w:noProof/>
              </w:rPr>
              <w:t>3.</w:t>
            </w:r>
            <w:r>
              <w:rPr>
                <w:rFonts w:cstheme="minorBidi"/>
                <w:noProof/>
                <w:kern w:val="2"/>
                <w:sz w:val="24"/>
                <w:szCs w:val="24"/>
                <w14:ligatures w14:val="standardContextual"/>
              </w:rPr>
              <w:tab/>
            </w:r>
            <w:r w:rsidRPr="00471239">
              <w:rPr>
                <w:rStyle w:val="Hyperlink"/>
                <w:noProof/>
              </w:rPr>
              <w:t>Objectives</w:t>
            </w:r>
            <w:r>
              <w:rPr>
                <w:noProof/>
                <w:webHidden/>
              </w:rPr>
              <w:tab/>
            </w:r>
            <w:r>
              <w:rPr>
                <w:noProof/>
                <w:webHidden/>
              </w:rPr>
              <w:fldChar w:fldCharType="begin"/>
            </w:r>
            <w:r>
              <w:rPr>
                <w:noProof/>
                <w:webHidden/>
              </w:rPr>
              <w:instrText xml:space="preserve"> PAGEREF _Toc166943335 \h </w:instrText>
            </w:r>
            <w:r>
              <w:rPr>
                <w:noProof/>
                <w:webHidden/>
              </w:rPr>
            </w:r>
            <w:r>
              <w:rPr>
                <w:noProof/>
                <w:webHidden/>
              </w:rPr>
              <w:fldChar w:fldCharType="separate"/>
            </w:r>
            <w:r>
              <w:rPr>
                <w:noProof/>
                <w:webHidden/>
              </w:rPr>
              <w:t>3</w:t>
            </w:r>
            <w:r>
              <w:rPr>
                <w:noProof/>
                <w:webHidden/>
              </w:rPr>
              <w:fldChar w:fldCharType="end"/>
            </w:r>
          </w:hyperlink>
        </w:p>
        <w:p w14:paraId="14CECECE" w14:textId="55708BF6" w:rsidR="00BC67C6" w:rsidRDefault="00BC67C6" w:rsidP="005E5306">
          <w:pPr>
            <w:pStyle w:val="TOC1"/>
            <w:tabs>
              <w:tab w:val="left" w:pos="440"/>
              <w:tab w:val="right" w:leader="dot" w:pos="9350"/>
            </w:tabs>
            <w:spacing w:line="360" w:lineRule="auto"/>
            <w:rPr>
              <w:rFonts w:cstheme="minorBidi"/>
              <w:noProof/>
              <w:kern w:val="2"/>
              <w:sz w:val="24"/>
              <w:szCs w:val="24"/>
              <w14:ligatures w14:val="standardContextual"/>
            </w:rPr>
          </w:pPr>
          <w:hyperlink w:anchor="_Toc166943336" w:history="1">
            <w:r w:rsidRPr="00471239">
              <w:rPr>
                <w:rStyle w:val="Hyperlink"/>
                <w:noProof/>
              </w:rPr>
              <w:t>4.</w:t>
            </w:r>
            <w:r>
              <w:rPr>
                <w:rFonts w:cstheme="minorBidi"/>
                <w:noProof/>
                <w:kern w:val="2"/>
                <w:sz w:val="24"/>
                <w:szCs w:val="24"/>
                <w14:ligatures w14:val="standardContextual"/>
              </w:rPr>
              <w:tab/>
            </w:r>
            <w:r w:rsidRPr="00471239">
              <w:rPr>
                <w:rStyle w:val="Hyperlink"/>
                <w:noProof/>
              </w:rPr>
              <w:t>Artifact</w:t>
            </w:r>
            <w:r>
              <w:rPr>
                <w:noProof/>
                <w:webHidden/>
              </w:rPr>
              <w:tab/>
            </w:r>
            <w:r>
              <w:rPr>
                <w:noProof/>
                <w:webHidden/>
              </w:rPr>
              <w:fldChar w:fldCharType="begin"/>
            </w:r>
            <w:r>
              <w:rPr>
                <w:noProof/>
                <w:webHidden/>
              </w:rPr>
              <w:instrText xml:space="preserve"> PAGEREF _Toc166943336 \h </w:instrText>
            </w:r>
            <w:r>
              <w:rPr>
                <w:noProof/>
                <w:webHidden/>
              </w:rPr>
            </w:r>
            <w:r>
              <w:rPr>
                <w:noProof/>
                <w:webHidden/>
              </w:rPr>
              <w:fldChar w:fldCharType="separate"/>
            </w:r>
            <w:r>
              <w:rPr>
                <w:noProof/>
                <w:webHidden/>
              </w:rPr>
              <w:t>4</w:t>
            </w:r>
            <w:r>
              <w:rPr>
                <w:noProof/>
                <w:webHidden/>
              </w:rPr>
              <w:fldChar w:fldCharType="end"/>
            </w:r>
          </w:hyperlink>
        </w:p>
        <w:p w14:paraId="5CE07499" w14:textId="57B25F2B" w:rsidR="00BC67C6" w:rsidRDefault="00BC67C6" w:rsidP="005E5306">
          <w:pPr>
            <w:pStyle w:val="TOC2"/>
            <w:tabs>
              <w:tab w:val="left" w:pos="960"/>
              <w:tab w:val="right" w:leader="dot" w:pos="9350"/>
            </w:tabs>
            <w:spacing w:line="360" w:lineRule="auto"/>
            <w:rPr>
              <w:rFonts w:cstheme="minorBidi"/>
              <w:noProof/>
              <w:kern w:val="2"/>
              <w:sz w:val="24"/>
              <w:szCs w:val="24"/>
              <w14:ligatures w14:val="standardContextual"/>
            </w:rPr>
          </w:pPr>
          <w:hyperlink w:anchor="_Toc166943337" w:history="1">
            <w:r w:rsidRPr="00471239">
              <w:rPr>
                <w:rStyle w:val="Hyperlink"/>
                <w:noProof/>
              </w:rPr>
              <w:t>4.1.</w:t>
            </w:r>
            <w:r>
              <w:rPr>
                <w:rFonts w:cstheme="minorBidi"/>
                <w:noProof/>
                <w:kern w:val="2"/>
                <w:sz w:val="24"/>
                <w:szCs w:val="24"/>
                <w14:ligatures w14:val="standardContextual"/>
              </w:rPr>
              <w:tab/>
            </w:r>
            <w:r w:rsidRPr="00471239">
              <w:rPr>
                <w:rStyle w:val="Hyperlink"/>
                <w:noProof/>
              </w:rPr>
              <w:t>Functional Decomposition Diagram (FDD):</w:t>
            </w:r>
            <w:r>
              <w:rPr>
                <w:noProof/>
                <w:webHidden/>
              </w:rPr>
              <w:tab/>
            </w:r>
            <w:r>
              <w:rPr>
                <w:noProof/>
                <w:webHidden/>
              </w:rPr>
              <w:fldChar w:fldCharType="begin"/>
            </w:r>
            <w:r>
              <w:rPr>
                <w:noProof/>
                <w:webHidden/>
              </w:rPr>
              <w:instrText xml:space="preserve"> PAGEREF _Toc166943337 \h </w:instrText>
            </w:r>
            <w:r>
              <w:rPr>
                <w:noProof/>
                <w:webHidden/>
              </w:rPr>
            </w:r>
            <w:r>
              <w:rPr>
                <w:noProof/>
                <w:webHidden/>
              </w:rPr>
              <w:fldChar w:fldCharType="separate"/>
            </w:r>
            <w:r>
              <w:rPr>
                <w:noProof/>
                <w:webHidden/>
              </w:rPr>
              <w:t>4</w:t>
            </w:r>
            <w:r>
              <w:rPr>
                <w:noProof/>
                <w:webHidden/>
              </w:rPr>
              <w:fldChar w:fldCharType="end"/>
            </w:r>
          </w:hyperlink>
        </w:p>
        <w:p w14:paraId="29E60187" w14:textId="4756C0FD" w:rsidR="00BC67C6" w:rsidRDefault="00BC67C6" w:rsidP="005E5306">
          <w:pPr>
            <w:pStyle w:val="TOC2"/>
            <w:tabs>
              <w:tab w:val="left" w:pos="960"/>
              <w:tab w:val="right" w:leader="dot" w:pos="9350"/>
            </w:tabs>
            <w:spacing w:line="360" w:lineRule="auto"/>
            <w:rPr>
              <w:rFonts w:cstheme="minorBidi"/>
              <w:noProof/>
              <w:kern w:val="2"/>
              <w:sz w:val="24"/>
              <w:szCs w:val="24"/>
              <w14:ligatures w14:val="standardContextual"/>
            </w:rPr>
          </w:pPr>
          <w:hyperlink w:anchor="_Toc166943338" w:history="1">
            <w:r w:rsidRPr="00471239">
              <w:rPr>
                <w:rStyle w:val="Hyperlink"/>
                <w:noProof/>
              </w:rPr>
              <w:t>4.2.</w:t>
            </w:r>
            <w:r>
              <w:rPr>
                <w:rFonts w:cstheme="minorBidi"/>
                <w:noProof/>
                <w:kern w:val="2"/>
                <w:sz w:val="24"/>
                <w:szCs w:val="24"/>
                <w14:ligatures w14:val="standardContextual"/>
              </w:rPr>
              <w:tab/>
            </w:r>
            <w:r w:rsidRPr="00471239">
              <w:rPr>
                <w:rStyle w:val="Hyperlink"/>
                <w:noProof/>
              </w:rPr>
              <w:t>System Overview</w:t>
            </w:r>
            <w:r>
              <w:rPr>
                <w:noProof/>
                <w:webHidden/>
              </w:rPr>
              <w:tab/>
            </w:r>
            <w:r>
              <w:rPr>
                <w:noProof/>
                <w:webHidden/>
              </w:rPr>
              <w:fldChar w:fldCharType="begin"/>
            </w:r>
            <w:r>
              <w:rPr>
                <w:noProof/>
                <w:webHidden/>
              </w:rPr>
              <w:instrText xml:space="preserve"> PAGEREF _Toc166943338 \h </w:instrText>
            </w:r>
            <w:r>
              <w:rPr>
                <w:noProof/>
                <w:webHidden/>
              </w:rPr>
            </w:r>
            <w:r>
              <w:rPr>
                <w:noProof/>
                <w:webHidden/>
              </w:rPr>
              <w:fldChar w:fldCharType="separate"/>
            </w:r>
            <w:r>
              <w:rPr>
                <w:noProof/>
                <w:webHidden/>
              </w:rPr>
              <w:t>6</w:t>
            </w:r>
            <w:r>
              <w:rPr>
                <w:noProof/>
                <w:webHidden/>
              </w:rPr>
              <w:fldChar w:fldCharType="end"/>
            </w:r>
          </w:hyperlink>
        </w:p>
        <w:p w14:paraId="77D559C1" w14:textId="0761B1CE" w:rsidR="00BC67C6" w:rsidRDefault="00BC67C6" w:rsidP="005E5306">
          <w:pPr>
            <w:pStyle w:val="TOC3"/>
            <w:tabs>
              <w:tab w:val="left" w:pos="1440"/>
              <w:tab w:val="right" w:leader="dot" w:pos="9350"/>
            </w:tabs>
            <w:spacing w:line="360" w:lineRule="auto"/>
            <w:rPr>
              <w:rFonts w:cstheme="minorBidi"/>
              <w:noProof/>
              <w:kern w:val="2"/>
              <w:sz w:val="24"/>
              <w:szCs w:val="24"/>
              <w14:ligatures w14:val="standardContextual"/>
            </w:rPr>
          </w:pPr>
          <w:hyperlink w:anchor="_Toc166943339" w:history="1">
            <w:r w:rsidRPr="00471239">
              <w:rPr>
                <w:rStyle w:val="Hyperlink"/>
                <w:noProof/>
              </w:rPr>
              <w:t>4.2.1.</w:t>
            </w:r>
            <w:r>
              <w:rPr>
                <w:rFonts w:cstheme="minorBidi"/>
                <w:noProof/>
                <w:kern w:val="2"/>
                <w:sz w:val="24"/>
                <w:szCs w:val="24"/>
                <w14:ligatures w14:val="standardContextual"/>
              </w:rPr>
              <w:tab/>
            </w:r>
            <w:r w:rsidRPr="00471239">
              <w:rPr>
                <w:rStyle w:val="Hyperlink"/>
                <w:noProof/>
              </w:rPr>
              <w:t>Room Management System</w:t>
            </w:r>
            <w:r>
              <w:rPr>
                <w:noProof/>
                <w:webHidden/>
              </w:rPr>
              <w:tab/>
            </w:r>
            <w:r>
              <w:rPr>
                <w:noProof/>
                <w:webHidden/>
              </w:rPr>
              <w:fldChar w:fldCharType="begin"/>
            </w:r>
            <w:r>
              <w:rPr>
                <w:noProof/>
                <w:webHidden/>
              </w:rPr>
              <w:instrText xml:space="preserve"> PAGEREF _Toc166943339 \h </w:instrText>
            </w:r>
            <w:r>
              <w:rPr>
                <w:noProof/>
                <w:webHidden/>
              </w:rPr>
            </w:r>
            <w:r>
              <w:rPr>
                <w:noProof/>
                <w:webHidden/>
              </w:rPr>
              <w:fldChar w:fldCharType="separate"/>
            </w:r>
            <w:r>
              <w:rPr>
                <w:noProof/>
                <w:webHidden/>
              </w:rPr>
              <w:t>6</w:t>
            </w:r>
            <w:r>
              <w:rPr>
                <w:noProof/>
                <w:webHidden/>
              </w:rPr>
              <w:fldChar w:fldCharType="end"/>
            </w:r>
          </w:hyperlink>
        </w:p>
        <w:p w14:paraId="4EE1266A" w14:textId="52A0CD7E" w:rsidR="00BC67C6" w:rsidRDefault="00BC67C6" w:rsidP="005E5306">
          <w:pPr>
            <w:pStyle w:val="TOC3"/>
            <w:tabs>
              <w:tab w:val="left" w:pos="1440"/>
              <w:tab w:val="right" w:leader="dot" w:pos="9350"/>
            </w:tabs>
            <w:spacing w:line="360" w:lineRule="auto"/>
            <w:rPr>
              <w:rFonts w:cstheme="minorBidi"/>
              <w:noProof/>
              <w:kern w:val="2"/>
              <w:sz w:val="24"/>
              <w:szCs w:val="24"/>
              <w14:ligatures w14:val="standardContextual"/>
            </w:rPr>
          </w:pPr>
          <w:hyperlink w:anchor="_Toc166943340" w:history="1">
            <w:r w:rsidRPr="00471239">
              <w:rPr>
                <w:rStyle w:val="Hyperlink"/>
                <w:noProof/>
              </w:rPr>
              <w:t>4.2.2.</w:t>
            </w:r>
            <w:r>
              <w:rPr>
                <w:rFonts w:cstheme="minorBidi"/>
                <w:noProof/>
                <w:kern w:val="2"/>
                <w:sz w:val="24"/>
                <w:szCs w:val="24"/>
                <w14:ligatures w14:val="standardContextual"/>
              </w:rPr>
              <w:tab/>
            </w:r>
            <w:r w:rsidRPr="00471239">
              <w:rPr>
                <w:rStyle w:val="Hyperlink"/>
                <w:noProof/>
              </w:rPr>
              <w:t>Poll Management System</w:t>
            </w:r>
            <w:r>
              <w:rPr>
                <w:noProof/>
                <w:webHidden/>
              </w:rPr>
              <w:tab/>
            </w:r>
            <w:r>
              <w:rPr>
                <w:noProof/>
                <w:webHidden/>
              </w:rPr>
              <w:fldChar w:fldCharType="begin"/>
            </w:r>
            <w:r>
              <w:rPr>
                <w:noProof/>
                <w:webHidden/>
              </w:rPr>
              <w:instrText xml:space="preserve"> PAGEREF _Toc166943340 \h </w:instrText>
            </w:r>
            <w:r>
              <w:rPr>
                <w:noProof/>
                <w:webHidden/>
              </w:rPr>
            </w:r>
            <w:r>
              <w:rPr>
                <w:noProof/>
                <w:webHidden/>
              </w:rPr>
              <w:fldChar w:fldCharType="separate"/>
            </w:r>
            <w:r>
              <w:rPr>
                <w:noProof/>
                <w:webHidden/>
              </w:rPr>
              <w:t>6</w:t>
            </w:r>
            <w:r>
              <w:rPr>
                <w:noProof/>
                <w:webHidden/>
              </w:rPr>
              <w:fldChar w:fldCharType="end"/>
            </w:r>
          </w:hyperlink>
        </w:p>
        <w:p w14:paraId="2E8BA087" w14:textId="2F2A7E3C" w:rsidR="00BC67C6" w:rsidRDefault="00BC67C6" w:rsidP="005E5306">
          <w:pPr>
            <w:pStyle w:val="TOC3"/>
            <w:tabs>
              <w:tab w:val="left" w:pos="1440"/>
              <w:tab w:val="right" w:leader="dot" w:pos="9350"/>
            </w:tabs>
            <w:spacing w:line="360" w:lineRule="auto"/>
            <w:rPr>
              <w:rFonts w:cstheme="minorBidi"/>
              <w:noProof/>
              <w:kern w:val="2"/>
              <w:sz w:val="24"/>
              <w:szCs w:val="24"/>
              <w14:ligatures w14:val="standardContextual"/>
            </w:rPr>
          </w:pPr>
          <w:hyperlink w:anchor="_Toc166943341" w:history="1">
            <w:r w:rsidRPr="00471239">
              <w:rPr>
                <w:rStyle w:val="Hyperlink"/>
                <w:noProof/>
              </w:rPr>
              <w:t>4.2.3.</w:t>
            </w:r>
            <w:r>
              <w:rPr>
                <w:rFonts w:cstheme="minorBidi"/>
                <w:noProof/>
                <w:kern w:val="2"/>
                <w:sz w:val="24"/>
                <w:szCs w:val="24"/>
                <w14:ligatures w14:val="standardContextual"/>
              </w:rPr>
              <w:tab/>
            </w:r>
            <w:r w:rsidRPr="00471239">
              <w:rPr>
                <w:rStyle w:val="Hyperlink"/>
                <w:noProof/>
              </w:rPr>
              <w:t>User Management System</w:t>
            </w:r>
            <w:r>
              <w:rPr>
                <w:noProof/>
                <w:webHidden/>
              </w:rPr>
              <w:tab/>
            </w:r>
            <w:r>
              <w:rPr>
                <w:noProof/>
                <w:webHidden/>
              </w:rPr>
              <w:fldChar w:fldCharType="begin"/>
            </w:r>
            <w:r>
              <w:rPr>
                <w:noProof/>
                <w:webHidden/>
              </w:rPr>
              <w:instrText xml:space="preserve"> PAGEREF _Toc166943341 \h </w:instrText>
            </w:r>
            <w:r>
              <w:rPr>
                <w:noProof/>
                <w:webHidden/>
              </w:rPr>
            </w:r>
            <w:r>
              <w:rPr>
                <w:noProof/>
                <w:webHidden/>
              </w:rPr>
              <w:fldChar w:fldCharType="separate"/>
            </w:r>
            <w:r>
              <w:rPr>
                <w:noProof/>
                <w:webHidden/>
              </w:rPr>
              <w:t>7</w:t>
            </w:r>
            <w:r>
              <w:rPr>
                <w:noProof/>
                <w:webHidden/>
              </w:rPr>
              <w:fldChar w:fldCharType="end"/>
            </w:r>
          </w:hyperlink>
        </w:p>
        <w:p w14:paraId="3D9A23B9" w14:textId="7162A0B6" w:rsidR="00BC67C6" w:rsidRDefault="00BC67C6" w:rsidP="005E5306">
          <w:pPr>
            <w:pStyle w:val="TOC3"/>
            <w:tabs>
              <w:tab w:val="left" w:pos="1440"/>
              <w:tab w:val="right" w:leader="dot" w:pos="9350"/>
            </w:tabs>
            <w:spacing w:line="360" w:lineRule="auto"/>
            <w:rPr>
              <w:rFonts w:cstheme="minorBidi"/>
              <w:noProof/>
              <w:kern w:val="2"/>
              <w:sz w:val="24"/>
              <w:szCs w:val="24"/>
              <w14:ligatures w14:val="standardContextual"/>
            </w:rPr>
          </w:pPr>
          <w:hyperlink w:anchor="_Toc166943342" w:history="1">
            <w:r w:rsidRPr="00471239">
              <w:rPr>
                <w:rStyle w:val="Hyperlink"/>
                <w:noProof/>
              </w:rPr>
              <w:t>4.2.4.</w:t>
            </w:r>
            <w:r>
              <w:rPr>
                <w:rFonts w:cstheme="minorBidi"/>
                <w:noProof/>
                <w:kern w:val="2"/>
                <w:sz w:val="24"/>
                <w:szCs w:val="24"/>
                <w14:ligatures w14:val="standardContextual"/>
              </w:rPr>
              <w:tab/>
            </w:r>
            <w:r w:rsidRPr="00471239">
              <w:rPr>
                <w:rStyle w:val="Hyperlink"/>
                <w:noProof/>
              </w:rPr>
              <w:t>Comment Management System</w:t>
            </w:r>
            <w:r>
              <w:rPr>
                <w:noProof/>
                <w:webHidden/>
              </w:rPr>
              <w:tab/>
            </w:r>
            <w:r>
              <w:rPr>
                <w:noProof/>
                <w:webHidden/>
              </w:rPr>
              <w:fldChar w:fldCharType="begin"/>
            </w:r>
            <w:r>
              <w:rPr>
                <w:noProof/>
                <w:webHidden/>
              </w:rPr>
              <w:instrText xml:space="preserve"> PAGEREF _Toc166943342 \h </w:instrText>
            </w:r>
            <w:r>
              <w:rPr>
                <w:noProof/>
                <w:webHidden/>
              </w:rPr>
            </w:r>
            <w:r>
              <w:rPr>
                <w:noProof/>
                <w:webHidden/>
              </w:rPr>
              <w:fldChar w:fldCharType="separate"/>
            </w:r>
            <w:r>
              <w:rPr>
                <w:noProof/>
                <w:webHidden/>
              </w:rPr>
              <w:t>7</w:t>
            </w:r>
            <w:r>
              <w:rPr>
                <w:noProof/>
                <w:webHidden/>
              </w:rPr>
              <w:fldChar w:fldCharType="end"/>
            </w:r>
          </w:hyperlink>
        </w:p>
        <w:p w14:paraId="5D595163" w14:textId="37790772" w:rsidR="00BC67C6" w:rsidRDefault="00BC67C6" w:rsidP="005E5306">
          <w:pPr>
            <w:pStyle w:val="TOC3"/>
            <w:tabs>
              <w:tab w:val="left" w:pos="1440"/>
              <w:tab w:val="right" w:leader="dot" w:pos="9350"/>
            </w:tabs>
            <w:spacing w:line="360" w:lineRule="auto"/>
            <w:rPr>
              <w:rFonts w:cstheme="minorBidi"/>
              <w:noProof/>
              <w:kern w:val="2"/>
              <w:sz w:val="24"/>
              <w:szCs w:val="24"/>
              <w14:ligatures w14:val="standardContextual"/>
            </w:rPr>
          </w:pPr>
          <w:hyperlink w:anchor="_Toc166943343" w:history="1">
            <w:r w:rsidRPr="00471239">
              <w:rPr>
                <w:rStyle w:val="Hyperlink"/>
                <w:noProof/>
              </w:rPr>
              <w:t>4.2.5.</w:t>
            </w:r>
            <w:r>
              <w:rPr>
                <w:rFonts w:cstheme="minorBidi"/>
                <w:noProof/>
                <w:kern w:val="2"/>
                <w:sz w:val="24"/>
                <w:szCs w:val="24"/>
                <w14:ligatures w14:val="standardContextual"/>
              </w:rPr>
              <w:tab/>
            </w:r>
            <w:r w:rsidRPr="00471239">
              <w:rPr>
                <w:rStyle w:val="Hyperlink"/>
                <w:noProof/>
              </w:rPr>
              <w:t>Reporting and Analytics</w:t>
            </w:r>
            <w:r>
              <w:rPr>
                <w:noProof/>
                <w:webHidden/>
              </w:rPr>
              <w:tab/>
            </w:r>
            <w:r>
              <w:rPr>
                <w:noProof/>
                <w:webHidden/>
              </w:rPr>
              <w:fldChar w:fldCharType="begin"/>
            </w:r>
            <w:r>
              <w:rPr>
                <w:noProof/>
                <w:webHidden/>
              </w:rPr>
              <w:instrText xml:space="preserve"> PAGEREF _Toc166943343 \h </w:instrText>
            </w:r>
            <w:r>
              <w:rPr>
                <w:noProof/>
                <w:webHidden/>
              </w:rPr>
            </w:r>
            <w:r>
              <w:rPr>
                <w:noProof/>
                <w:webHidden/>
              </w:rPr>
              <w:fldChar w:fldCharType="separate"/>
            </w:r>
            <w:r>
              <w:rPr>
                <w:noProof/>
                <w:webHidden/>
              </w:rPr>
              <w:t>7</w:t>
            </w:r>
            <w:r>
              <w:rPr>
                <w:noProof/>
                <w:webHidden/>
              </w:rPr>
              <w:fldChar w:fldCharType="end"/>
            </w:r>
          </w:hyperlink>
        </w:p>
        <w:p w14:paraId="4694335B" w14:textId="31B554F2" w:rsidR="00BC67C6" w:rsidRDefault="00BC67C6" w:rsidP="005E5306">
          <w:pPr>
            <w:pStyle w:val="TOC1"/>
            <w:tabs>
              <w:tab w:val="left" w:pos="440"/>
              <w:tab w:val="right" w:leader="dot" w:pos="9350"/>
            </w:tabs>
            <w:spacing w:line="360" w:lineRule="auto"/>
            <w:rPr>
              <w:rFonts w:cstheme="minorBidi"/>
              <w:noProof/>
              <w:kern w:val="2"/>
              <w:sz w:val="24"/>
              <w:szCs w:val="24"/>
              <w14:ligatures w14:val="standardContextual"/>
            </w:rPr>
          </w:pPr>
          <w:hyperlink w:anchor="_Toc166943344" w:history="1">
            <w:r w:rsidRPr="00471239">
              <w:rPr>
                <w:rStyle w:val="Hyperlink"/>
                <w:noProof/>
              </w:rPr>
              <w:t>5.</w:t>
            </w:r>
            <w:r>
              <w:rPr>
                <w:rFonts w:cstheme="minorBidi"/>
                <w:noProof/>
                <w:kern w:val="2"/>
                <w:sz w:val="24"/>
                <w:szCs w:val="24"/>
                <w14:ligatures w14:val="standardContextual"/>
              </w:rPr>
              <w:tab/>
            </w:r>
            <w:r w:rsidRPr="00471239">
              <w:rPr>
                <w:rStyle w:val="Hyperlink"/>
                <w:noProof/>
              </w:rPr>
              <w:t>Academic Question</w:t>
            </w:r>
            <w:r>
              <w:rPr>
                <w:noProof/>
                <w:webHidden/>
              </w:rPr>
              <w:tab/>
            </w:r>
            <w:r>
              <w:rPr>
                <w:noProof/>
                <w:webHidden/>
              </w:rPr>
              <w:fldChar w:fldCharType="begin"/>
            </w:r>
            <w:r>
              <w:rPr>
                <w:noProof/>
                <w:webHidden/>
              </w:rPr>
              <w:instrText xml:space="preserve"> PAGEREF _Toc166943344 \h </w:instrText>
            </w:r>
            <w:r>
              <w:rPr>
                <w:noProof/>
                <w:webHidden/>
              </w:rPr>
            </w:r>
            <w:r>
              <w:rPr>
                <w:noProof/>
                <w:webHidden/>
              </w:rPr>
              <w:fldChar w:fldCharType="separate"/>
            </w:r>
            <w:r>
              <w:rPr>
                <w:noProof/>
                <w:webHidden/>
              </w:rPr>
              <w:t>8</w:t>
            </w:r>
            <w:r>
              <w:rPr>
                <w:noProof/>
                <w:webHidden/>
              </w:rPr>
              <w:fldChar w:fldCharType="end"/>
            </w:r>
          </w:hyperlink>
        </w:p>
        <w:p w14:paraId="3E831595" w14:textId="196B4B99" w:rsidR="00BC67C6" w:rsidRDefault="00BC67C6" w:rsidP="005E5306">
          <w:pPr>
            <w:pStyle w:val="TOC2"/>
            <w:tabs>
              <w:tab w:val="left" w:pos="960"/>
              <w:tab w:val="right" w:leader="dot" w:pos="9350"/>
            </w:tabs>
            <w:spacing w:line="360" w:lineRule="auto"/>
            <w:rPr>
              <w:rFonts w:cstheme="minorBidi"/>
              <w:noProof/>
              <w:kern w:val="2"/>
              <w:sz w:val="24"/>
              <w:szCs w:val="24"/>
              <w14:ligatures w14:val="standardContextual"/>
            </w:rPr>
          </w:pPr>
          <w:hyperlink w:anchor="_Toc166943345" w:history="1">
            <w:r w:rsidRPr="00471239">
              <w:rPr>
                <w:rStyle w:val="Hyperlink"/>
                <w:noProof/>
              </w:rPr>
              <w:t>5.1.</w:t>
            </w:r>
            <w:r>
              <w:rPr>
                <w:rFonts w:cstheme="minorBidi"/>
                <w:noProof/>
                <w:kern w:val="2"/>
                <w:sz w:val="24"/>
                <w:szCs w:val="24"/>
                <w14:ligatures w14:val="standardContextual"/>
              </w:rPr>
              <w:tab/>
            </w:r>
            <w:r w:rsidRPr="00471239">
              <w:rPr>
                <w:rStyle w:val="Hyperlink"/>
                <w:noProof/>
              </w:rPr>
              <w:t>Scope and Limitations</w:t>
            </w:r>
            <w:r>
              <w:rPr>
                <w:noProof/>
                <w:webHidden/>
              </w:rPr>
              <w:tab/>
            </w:r>
            <w:r>
              <w:rPr>
                <w:noProof/>
                <w:webHidden/>
              </w:rPr>
              <w:fldChar w:fldCharType="begin"/>
            </w:r>
            <w:r>
              <w:rPr>
                <w:noProof/>
                <w:webHidden/>
              </w:rPr>
              <w:instrText xml:space="preserve"> PAGEREF _Toc166943345 \h </w:instrText>
            </w:r>
            <w:r>
              <w:rPr>
                <w:noProof/>
                <w:webHidden/>
              </w:rPr>
            </w:r>
            <w:r>
              <w:rPr>
                <w:noProof/>
                <w:webHidden/>
              </w:rPr>
              <w:fldChar w:fldCharType="separate"/>
            </w:r>
            <w:r>
              <w:rPr>
                <w:noProof/>
                <w:webHidden/>
              </w:rPr>
              <w:t>12</w:t>
            </w:r>
            <w:r>
              <w:rPr>
                <w:noProof/>
                <w:webHidden/>
              </w:rPr>
              <w:fldChar w:fldCharType="end"/>
            </w:r>
          </w:hyperlink>
        </w:p>
        <w:p w14:paraId="45DFC1B5" w14:textId="67437C8A" w:rsidR="00BC67C6" w:rsidRDefault="00BC67C6" w:rsidP="005E5306">
          <w:pPr>
            <w:pStyle w:val="TOC1"/>
            <w:tabs>
              <w:tab w:val="left" w:pos="440"/>
              <w:tab w:val="right" w:leader="dot" w:pos="9350"/>
            </w:tabs>
            <w:spacing w:line="360" w:lineRule="auto"/>
            <w:rPr>
              <w:rFonts w:cstheme="minorBidi"/>
              <w:noProof/>
              <w:kern w:val="2"/>
              <w:sz w:val="24"/>
              <w:szCs w:val="24"/>
              <w14:ligatures w14:val="standardContextual"/>
            </w:rPr>
          </w:pPr>
          <w:hyperlink w:anchor="_Toc166943346" w:history="1">
            <w:r w:rsidRPr="00471239">
              <w:rPr>
                <w:rStyle w:val="Hyperlink"/>
                <w:noProof/>
              </w:rPr>
              <w:t>6.</w:t>
            </w:r>
            <w:r>
              <w:rPr>
                <w:rFonts w:cstheme="minorBidi"/>
                <w:noProof/>
                <w:kern w:val="2"/>
                <w:sz w:val="24"/>
                <w:szCs w:val="24"/>
                <w14:ligatures w14:val="standardContextual"/>
              </w:rPr>
              <w:tab/>
            </w:r>
            <w:r w:rsidRPr="00471239">
              <w:rPr>
                <w:rStyle w:val="Hyperlink"/>
                <w:noProof/>
              </w:rPr>
              <w:t>Literature Review</w:t>
            </w:r>
            <w:r>
              <w:rPr>
                <w:noProof/>
                <w:webHidden/>
              </w:rPr>
              <w:tab/>
            </w:r>
            <w:r>
              <w:rPr>
                <w:noProof/>
                <w:webHidden/>
              </w:rPr>
              <w:fldChar w:fldCharType="begin"/>
            </w:r>
            <w:r>
              <w:rPr>
                <w:noProof/>
                <w:webHidden/>
              </w:rPr>
              <w:instrText xml:space="preserve"> PAGEREF _Toc166943346 \h </w:instrText>
            </w:r>
            <w:r>
              <w:rPr>
                <w:noProof/>
                <w:webHidden/>
              </w:rPr>
            </w:r>
            <w:r>
              <w:rPr>
                <w:noProof/>
                <w:webHidden/>
              </w:rPr>
              <w:fldChar w:fldCharType="separate"/>
            </w:r>
            <w:r>
              <w:rPr>
                <w:noProof/>
                <w:webHidden/>
              </w:rPr>
              <w:t>13</w:t>
            </w:r>
            <w:r>
              <w:rPr>
                <w:noProof/>
                <w:webHidden/>
              </w:rPr>
              <w:fldChar w:fldCharType="end"/>
            </w:r>
          </w:hyperlink>
        </w:p>
        <w:p w14:paraId="341708A8" w14:textId="3D10EFC9" w:rsidR="00BC67C6" w:rsidRDefault="00BC67C6" w:rsidP="005E5306">
          <w:pPr>
            <w:pStyle w:val="TOC2"/>
            <w:tabs>
              <w:tab w:val="left" w:pos="960"/>
              <w:tab w:val="right" w:leader="dot" w:pos="9350"/>
            </w:tabs>
            <w:spacing w:line="360" w:lineRule="auto"/>
            <w:rPr>
              <w:rFonts w:cstheme="minorBidi"/>
              <w:noProof/>
              <w:kern w:val="2"/>
              <w:sz w:val="24"/>
              <w:szCs w:val="24"/>
              <w14:ligatures w14:val="standardContextual"/>
            </w:rPr>
          </w:pPr>
          <w:hyperlink w:anchor="_Toc166943347" w:history="1">
            <w:r w:rsidRPr="00471239">
              <w:rPr>
                <w:rStyle w:val="Hyperlink"/>
                <w:noProof/>
              </w:rPr>
              <w:t>6.1.</w:t>
            </w:r>
            <w:r>
              <w:rPr>
                <w:rFonts w:cstheme="minorBidi"/>
                <w:noProof/>
                <w:kern w:val="2"/>
                <w:sz w:val="24"/>
                <w:szCs w:val="24"/>
                <w14:ligatures w14:val="standardContextual"/>
              </w:rPr>
              <w:tab/>
            </w:r>
            <w:r w:rsidRPr="00471239">
              <w:rPr>
                <w:rStyle w:val="Hyperlink"/>
                <w:noProof/>
              </w:rPr>
              <w:t>Educational Application:</w:t>
            </w:r>
            <w:r>
              <w:rPr>
                <w:noProof/>
                <w:webHidden/>
              </w:rPr>
              <w:tab/>
            </w:r>
            <w:r>
              <w:rPr>
                <w:noProof/>
                <w:webHidden/>
              </w:rPr>
              <w:fldChar w:fldCharType="begin"/>
            </w:r>
            <w:r>
              <w:rPr>
                <w:noProof/>
                <w:webHidden/>
              </w:rPr>
              <w:instrText xml:space="preserve"> PAGEREF _Toc166943347 \h </w:instrText>
            </w:r>
            <w:r>
              <w:rPr>
                <w:noProof/>
                <w:webHidden/>
              </w:rPr>
            </w:r>
            <w:r>
              <w:rPr>
                <w:noProof/>
                <w:webHidden/>
              </w:rPr>
              <w:fldChar w:fldCharType="separate"/>
            </w:r>
            <w:r>
              <w:rPr>
                <w:noProof/>
                <w:webHidden/>
              </w:rPr>
              <w:t>13</w:t>
            </w:r>
            <w:r>
              <w:rPr>
                <w:noProof/>
                <w:webHidden/>
              </w:rPr>
              <w:fldChar w:fldCharType="end"/>
            </w:r>
          </w:hyperlink>
        </w:p>
        <w:p w14:paraId="72B3EEF1" w14:textId="769DC897" w:rsidR="00BC67C6" w:rsidRDefault="00BC67C6" w:rsidP="005E5306">
          <w:pPr>
            <w:pStyle w:val="TOC3"/>
            <w:tabs>
              <w:tab w:val="left" w:pos="1440"/>
              <w:tab w:val="right" w:leader="dot" w:pos="9350"/>
            </w:tabs>
            <w:spacing w:line="360" w:lineRule="auto"/>
            <w:rPr>
              <w:rFonts w:cstheme="minorBidi"/>
              <w:noProof/>
              <w:kern w:val="2"/>
              <w:sz w:val="24"/>
              <w:szCs w:val="24"/>
              <w14:ligatures w14:val="standardContextual"/>
            </w:rPr>
          </w:pPr>
          <w:hyperlink w:anchor="_Toc166943348" w:history="1">
            <w:r w:rsidRPr="00471239">
              <w:rPr>
                <w:rStyle w:val="Hyperlink"/>
                <w:noProof/>
              </w:rPr>
              <w:t>6.1.1.</w:t>
            </w:r>
            <w:r>
              <w:rPr>
                <w:rFonts w:cstheme="minorBidi"/>
                <w:noProof/>
                <w:kern w:val="2"/>
                <w:sz w:val="24"/>
                <w:szCs w:val="24"/>
                <w14:ligatures w14:val="standardContextual"/>
              </w:rPr>
              <w:tab/>
            </w:r>
            <w:r w:rsidRPr="00471239">
              <w:rPr>
                <w:rStyle w:val="Hyperlink"/>
                <w:noProof/>
              </w:rPr>
              <w:t>Enhancing Classroom Engagement</w:t>
            </w:r>
            <w:r>
              <w:rPr>
                <w:noProof/>
                <w:webHidden/>
              </w:rPr>
              <w:tab/>
            </w:r>
            <w:r>
              <w:rPr>
                <w:noProof/>
                <w:webHidden/>
              </w:rPr>
              <w:fldChar w:fldCharType="begin"/>
            </w:r>
            <w:r>
              <w:rPr>
                <w:noProof/>
                <w:webHidden/>
              </w:rPr>
              <w:instrText xml:space="preserve"> PAGEREF _Toc166943348 \h </w:instrText>
            </w:r>
            <w:r>
              <w:rPr>
                <w:noProof/>
                <w:webHidden/>
              </w:rPr>
            </w:r>
            <w:r>
              <w:rPr>
                <w:noProof/>
                <w:webHidden/>
              </w:rPr>
              <w:fldChar w:fldCharType="separate"/>
            </w:r>
            <w:r>
              <w:rPr>
                <w:noProof/>
                <w:webHidden/>
              </w:rPr>
              <w:t>13</w:t>
            </w:r>
            <w:r>
              <w:rPr>
                <w:noProof/>
                <w:webHidden/>
              </w:rPr>
              <w:fldChar w:fldCharType="end"/>
            </w:r>
          </w:hyperlink>
        </w:p>
        <w:p w14:paraId="7BE2928D" w14:textId="06407F68" w:rsidR="00BC67C6" w:rsidRDefault="00BC67C6" w:rsidP="005E5306">
          <w:pPr>
            <w:pStyle w:val="TOC3"/>
            <w:tabs>
              <w:tab w:val="left" w:pos="1440"/>
              <w:tab w:val="right" w:leader="dot" w:pos="9350"/>
            </w:tabs>
            <w:spacing w:line="360" w:lineRule="auto"/>
            <w:rPr>
              <w:rFonts w:cstheme="minorBidi"/>
              <w:noProof/>
              <w:kern w:val="2"/>
              <w:sz w:val="24"/>
              <w:szCs w:val="24"/>
              <w14:ligatures w14:val="standardContextual"/>
            </w:rPr>
          </w:pPr>
          <w:hyperlink w:anchor="_Toc166943349" w:history="1">
            <w:r w:rsidRPr="00471239">
              <w:rPr>
                <w:rStyle w:val="Hyperlink"/>
                <w:noProof/>
              </w:rPr>
              <w:t>6.1.2.</w:t>
            </w:r>
            <w:r>
              <w:rPr>
                <w:rFonts w:cstheme="minorBidi"/>
                <w:noProof/>
                <w:kern w:val="2"/>
                <w:sz w:val="24"/>
                <w:szCs w:val="24"/>
                <w14:ligatures w14:val="standardContextual"/>
              </w:rPr>
              <w:tab/>
            </w:r>
            <w:r w:rsidRPr="00471239">
              <w:rPr>
                <w:rStyle w:val="Hyperlink"/>
                <w:noProof/>
              </w:rPr>
              <w:t>Active Learning Strategies:</w:t>
            </w:r>
            <w:r>
              <w:rPr>
                <w:noProof/>
                <w:webHidden/>
              </w:rPr>
              <w:tab/>
            </w:r>
            <w:r>
              <w:rPr>
                <w:noProof/>
                <w:webHidden/>
              </w:rPr>
              <w:fldChar w:fldCharType="begin"/>
            </w:r>
            <w:r>
              <w:rPr>
                <w:noProof/>
                <w:webHidden/>
              </w:rPr>
              <w:instrText xml:space="preserve"> PAGEREF _Toc166943349 \h </w:instrText>
            </w:r>
            <w:r>
              <w:rPr>
                <w:noProof/>
                <w:webHidden/>
              </w:rPr>
            </w:r>
            <w:r>
              <w:rPr>
                <w:noProof/>
                <w:webHidden/>
              </w:rPr>
              <w:fldChar w:fldCharType="separate"/>
            </w:r>
            <w:r>
              <w:rPr>
                <w:noProof/>
                <w:webHidden/>
              </w:rPr>
              <w:t>14</w:t>
            </w:r>
            <w:r>
              <w:rPr>
                <w:noProof/>
                <w:webHidden/>
              </w:rPr>
              <w:fldChar w:fldCharType="end"/>
            </w:r>
          </w:hyperlink>
        </w:p>
        <w:p w14:paraId="3E1D26EE" w14:textId="1549D009" w:rsidR="00BC67C6" w:rsidRDefault="00BC67C6" w:rsidP="005E5306">
          <w:pPr>
            <w:pStyle w:val="TOC2"/>
            <w:tabs>
              <w:tab w:val="left" w:pos="960"/>
              <w:tab w:val="right" w:leader="dot" w:pos="9350"/>
            </w:tabs>
            <w:spacing w:line="360" w:lineRule="auto"/>
            <w:rPr>
              <w:rFonts w:cstheme="minorBidi"/>
              <w:noProof/>
              <w:kern w:val="2"/>
              <w:sz w:val="24"/>
              <w:szCs w:val="24"/>
              <w14:ligatures w14:val="standardContextual"/>
            </w:rPr>
          </w:pPr>
          <w:hyperlink w:anchor="_Toc166943350" w:history="1">
            <w:r w:rsidRPr="00471239">
              <w:rPr>
                <w:rStyle w:val="Hyperlink"/>
                <w:noProof/>
              </w:rPr>
              <w:t>6.2.</w:t>
            </w:r>
            <w:r>
              <w:rPr>
                <w:rFonts w:cstheme="minorBidi"/>
                <w:noProof/>
                <w:kern w:val="2"/>
                <w:sz w:val="24"/>
                <w:szCs w:val="24"/>
                <w14:ligatures w14:val="standardContextual"/>
              </w:rPr>
              <w:tab/>
            </w:r>
            <w:r w:rsidRPr="00471239">
              <w:rPr>
                <w:rStyle w:val="Hyperlink"/>
                <w:noProof/>
              </w:rPr>
              <w:t>Corporate Application</w:t>
            </w:r>
            <w:r>
              <w:rPr>
                <w:noProof/>
                <w:webHidden/>
              </w:rPr>
              <w:tab/>
            </w:r>
            <w:r>
              <w:rPr>
                <w:noProof/>
                <w:webHidden/>
              </w:rPr>
              <w:fldChar w:fldCharType="begin"/>
            </w:r>
            <w:r>
              <w:rPr>
                <w:noProof/>
                <w:webHidden/>
              </w:rPr>
              <w:instrText xml:space="preserve"> PAGEREF _Toc166943350 \h </w:instrText>
            </w:r>
            <w:r>
              <w:rPr>
                <w:noProof/>
                <w:webHidden/>
              </w:rPr>
            </w:r>
            <w:r>
              <w:rPr>
                <w:noProof/>
                <w:webHidden/>
              </w:rPr>
              <w:fldChar w:fldCharType="separate"/>
            </w:r>
            <w:r>
              <w:rPr>
                <w:noProof/>
                <w:webHidden/>
              </w:rPr>
              <w:t>17</w:t>
            </w:r>
            <w:r>
              <w:rPr>
                <w:noProof/>
                <w:webHidden/>
              </w:rPr>
              <w:fldChar w:fldCharType="end"/>
            </w:r>
          </w:hyperlink>
        </w:p>
        <w:p w14:paraId="7F6B4E1A" w14:textId="353B2D69" w:rsidR="00BC67C6" w:rsidRDefault="00BC67C6" w:rsidP="005E5306">
          <w:pPr>
            <w:pStyle w:val="TOC3"/>
            <w:tabs>
              <w:tab w:val="left" w:pos="1440"/>
              <w:tab w:val="right" w:leader="dot" w:pos="9350"/>
            </w:tabs>
            <w:spacing w:line="360" w:lineRule="auto"/>
            <w:rPr>
              <w:rFonts w:cstheme="minorBidi"/>
              <w:noProof/>
              <w:kern w:val="2"/>
              <w:sz w:val="24"/>
              <w:szCs w:val="24"/>
              <w14:ligatures w14:val="standardContextual"/>
            </w:rPr>
          </w:pPr>
          <w:hyperlink w:anchor="_Toc166943351" w:history="1">
            <w:r w:rsidRPr="00471239">
              <w:rPr>
                <w:rStyle w:val="Hyperlink"/>
                <w:noProof/>
              </w:rPr>
              <w:t>6.2.1.</w:t>
            </w:r>
            <w:r>
              <w:rPr>
                <w:rFonts w:cstheme="minorBidi"/>
                <w:noProof/>
                <w:kern w:val="2"/>
                <w:sz w:val="24"/>
                <w:szCs w:val="24"/>
                <w14:ligatures w14:val="standardContextual"/>
              </w:rPr>
              <w:tab/>
            </w:r>
            <w:r w:rsidRPr="00471239">
              <w:rPr>
                <w:rStyle w:val="Hyperlink"/>
                <w:noProof/>
              </w:rPr>
              <w:t>Employment training and Development:</w:t>
            </w:r>
            <w:r>
              <w:rPr>
                <w:noProof/>
                <w:webHidden/>
              </w:rPr>
              <w:tab/>
            </w:r>
            <w:r>
              <w:rPr>
                <w:noProof/>
                <w:webHidden/>
              </w:rPr>
              <w:fldChar w:fldCharType="begin"/>
            </w:r>
            <w:r>
              <w:rPr>
                <w:noProof/>
                <w:webHidden/>
              </w:rPr>
              <w:instrText xml:space="preserve"> PAGEREF _Toc166943351 \h </w:instrText>
            </w:r>
            <w:r>
              <w:rPr>
                <w:noProof/>
                <w:webHidden/>
              </w:rPr>
            </w:r>
            <w:r>
              <w:rPr>
                <w:noProof/>
                <w:webHidden/>
              </w:rPr>
              <w:fldChar w:fldCharType="separate"/>
            </w:r>
            <w:r>
              <w:rPr>
                <w:noProof/>
                <w:webHidden/>
              </w:rPr>
              <w:t>17</w:t>
            </w:r>
            <w:r>
              <w:rPr>
                <w:noProof/>
                <w:webHidden/>
              </w:rPr>
              <w:fldChar w:fldCharType="end"/>
            </w:r>
          </w:hyperlink>
        </w:p>
        <w:p w14:paraId="52A02CE3" w14:textId="76E3B364" w:rsidR="00BC67C6" w:rsidRDefault="00BC67C6" w:rsidP="005E5306">
          <w:pPr>
            <w:pStyle w:val="TOC3"/>
            <w:tabs>
              <w:tab w:val="left" w:pos="1440"/>
              <w:tab w:val="right" w:leader="dot" w:pos="9350"/>
            </w:tabs>
            <w:spacing w:line="360" w:lineRule="auto"/>
            <w:rPr>
              <w:rFonts w:cstheme="minorBidi"/>
              <w:noProof/>
              <w:kern w:val="2"/>
              <w:sz w:val="24"/>
              <w:szCs w:val="24"/>
              <w14:ligatures w14:val="standardContextual"/>
            </w:rPr>
          </w:pPr>
          <w:hyperlink w:anchor="_Toc166943352" w:history="1">
            <w:r w:rsidRPr="00471239">
              <w:rPr>
                <w:rStyle w:val="Hyperlink"/>
                <w:noProof/>
              </w:rPr>
              <w:t>6.2.2.</w:t>
            </w:r>
            <w:r>
              <w:rPr>
                <w:rFonts w:cstheme="minorBidi"/>
                <w:noProof/>
                <w:kern w:val="2"/>
                <w:sz w:val="24"/>
                <w:szCs w:val="24"/>
                <w14:ligatures w14:val="standardContextual"/>
              </w:rPr>
              <w:tab/>
            </w:r>
            <w:r w:rsidRPr="00471239">
              <w:rPr>
                <w:rStyle w:val="Hyperlink"/>
                <w:noProof/>
              </w:rPr>
              <w:t>Enhancing Communication and Collaboration:</w:t>
            </w:r>
            <w:r>
              <w:rPr>
                <w:noProof/>
                <w:webHidden/>
              </w:rPr>
              <w:tab/>
            </w:r>
            <w:r>
              <w:rPr>
                <w:noProof/>
                <w:webHidden/>
              </w:rPr>
              <w:fldChar w:fldCharType="begin"/>
            </w:r>
            <w:r>
              <w:rPr>
                <w:noProof/>
                <w:webHidden/>
              </w:rPr>
              <w:instrText xml:space="preserve"> PAGEREF _Toc166943352 \h </w:instrText>
            </w:r>
            <w:r>
              <w:rPr>
                <w:noProof/>
                <w:webHidden/>
              </w:rPr>
            </w:r>
            <w:r>
              <w:rPr>
                <w:noProof/>
                <w:webHidden/>
              </w:rPr>
              <w:fldChar w:fldCharType="separate"/>
            </w:r>
            <w:r>
              <w:rPr>
                <w:noProof/>
                <w:webHidden/>
              </w:rPr>
              <w:t>19</w:t>
            </w:r>
            <w:r>
              <w:rPr>
                <w:noProof/>
                <w:webHidden/>
              </w:rPr>
              <w:fldChar w:fldCharType="end"/>
            </w:r>
          </w:hyperlink>
        </w:p>
        <w:p w14:paraId="65E6DA9A" w14:textId="0B58E6A2" w:rsidR="00BC67C6" w:rsidRDefault="00BC67C6" w:rsidP="005E5306">
          <w:pPr>
            <w:pStyle w:val="TOC2"/>
            <w:tabs>
              <w:tab w:val="left" w:pos="960"/>
              <w:tab w:val="right" w:leader="dot" w:pos="9350"/>
            </w:tabs>
            <w:spacing w:line="360" w:lineRule="auto"/>
            <w:rPr>
              <w:rFonts w:cstheme="minorBidi"/>
              <w:noProof/>
              <w:kern w:val="2"/>
              <w:sz w:val="24"/>
              <w:szCs w:val="24"/>
              <w14:ligatures w14:val="standardContextual"/>
            </w:rPr>
          </w:pPr>
          <w:hyperlink w:anchor="_Toc166943353" w:history="1">
            <w:r w:rsidRPr="00471239">
              <w:rPr>
                <w:rStyle w:val="Hyperlink"/>
                <w:noProof/>
              </w:rPr>
              <w:t>6.3.</w:t>
            </w:r>
            <w:r>
              <w:rPr>
                <w:rFonts w:cstheme="minorBidi"/>
                <w:noProof/>
                <w:kern w:val="2"/>
                <w:sz w:val="24"/>
                <w:szCs w:val="24"/>
                <w14:ligatures w14:val="standardContextual"/>
              </w:rPr>
              <w:tab/>
            </w:r>
            <w:r w:rsidRPr="00471239">
              <w:rPr>
                <w:rStyle w:val="Hyperlink"/>
                <w:noProof/>
              </w:rPr>
              <w:t>Analysis and Finding</w:t>
            </w:r>
            <w:r>
              <w:rPr>
                <w:noProof/>
                <w:webHidden/>
              </w:rPr>
              <w:tab/>
            </w:r>
            <w:r>
              <w:rPr>
                <w:noProof/>
                <w:webHidden/>
              </w:rPr>
              <w:fldChar w:fldCharType="begin"/>
            </w:r>
            <w:r>
              <w:rPr>
                <w:noProof/>
                <w:webHidden/>
              </w:rPr>
              <w:instrText xml:space="preserve"> PAGEREF _Toc166943353 \h </w:instrText>
            </w:r>
            <w:r>
              <w:rPr>
                <w:noProof/>
                <w:webHidden/>
              </w:rPr>
            </w:r>
            <w:r>
              <w:rPr>
                <w:noProof/>
                <w:webHidden/>
              </w:rPr>
              <w:fldChar w:fldCharType="separate"/>
            </w:r>
            <w:r>
              <w:rPr>
                <w:noProof/>
                <w:webHidden/>
              </w:rPr>
              <w:t>20</w:t>
            </w:r>
            <w:r>
              <w:rPr>
                <w:noProof/>
                <w:webHidden/>
              </w:rPr>
              <w:fldChar w:fldCharType="end"/>
            </w:r>
          </w:hyperlink>
        </w:p>
        <w:p w14:paraId="645D337D" w14:textId="3B51E2FB" w:rsidR="00BC67C6" w:rsidRDefault="00BC67C6" w:rsidP="005E5306">
          <w:pPr>
            <w:pStyle w:val="TOC2"/>
            <w:tabs>
              <w:tab w:val="left" w:pos="1200"/>
              <w:tab w:val="right" w:leader="dot" w:pos="9350"/>
            </w:tabs>
            <w:spacing w:line="360" w:lineRule="auto"/>
            <w:rPr>
              <w:rFonts w:cstheme="minorBidi"/>
              <w:noProof/>
              <w:kern w:val="2"/>
              <w:sz w:val="24"/>
              <w:szCs w:val="24"/>
              <w14:ligatures w14:val="standardContextual"/>
            </w:rPr>
          </w:pPr>
          <w:hyperlink w:anchor="_Toc166943354" w:history="1">
            <w:r w:rsidRPr="00471239">
              <w:rPr>
                <w:rStyle w:val="Hyperlink"/>
                <w:noProof/>
              </w:rPr>
              <w:t>6.3.1.</w:t>
            </w:r>
            <w:r>
              <w:rPr>
                <w:rFonts w:cstheme="minorBidi"/>
                <w:noProof/>
                <w:kern w:val="2"/>
                <w:sz w:val="24"/>
                <w:szCs w:val="24"/>
                <w14:ligatures w14:val="standardContextual"/>
              </w:rPr>
              <w:tab/>
            </w:r>
            <w:r w:rsidRPr="00471239">
              <w:rPr>
                <w:rStyle w:val="Hyperlink"/>
                <w:noProof/>
              </w:rPr>
              <w:t>Educational Applications:</w:t>
            </w:r>
            <w:r>
              <w:rPr>
                <w:noProof/>
                <w:webHidden/>
              </w:rPr>
              <w:tab/>
            </w:r>
            <w:r>
              <w:rPr>
                <w:noProof/>
                <w:webHidden/>
              </w:rPr>
              <w:fldChar w:fldCharType="begin"/>
            </w:r>
            <w:r>
              <w:rPr>
                <w:noProof/>
                <w:webHidden/>
              </w:rPr>
              <w:instrText xml:space="preserve"> PAGEREF _Toc166943354 \h </w:instrText>
            </w:r>
            <w:r>
              <w:rPr>
                <w:noProof/>
                <w:webHidden/>
              </w:rPr>
            </w:r>
            <w:r>
              <w:rPr>
                <w:noProof/>
                <w:webHidden/>
              </w:rPr>
              <w:fldChar w:fldCharType="separate"/>
            </w:r>
            <w:r>
              <w:rPr>
                <w:noProof/>
                <w:webHidden/>
              </w:rPr>
              <w:t>20</w:t>
            </w:r>
            <w:r>
              <w:rPr>
                <w:noProof/>
                <w:webHidden/>
              </w:rPr>
              <w:fldChar w:fldCharType="end"/>
            </w:r>
          </w:hyperlink>
        </w:p>
        <w:p w14:paraId="668D31AD" w14:textId="34E5EC54" w:rsidR="00BC67C6" w:rsidRDefault="00BC67C6" w:rsidP="005E5306">
          <w:pPr>
            <w:pStyle w:val="TOC2"/>
            <w:tabs>
              <w:tab w:val="left" w:pos="1200"/>
              <w:tab w:val="right" w:leader="dot" w:pos="9350"/>
            </w:tabs>
            <w:spacing w:line="360" w:lineRule="auto"/>
            <w:rPr>
              <w:rFonts w:cstheme="minorBidi"/>
              <w:noProof/>
              <w:kern w:val="2"/>
              <w:sz w:val="24"/>
              <w:szCs w:val="24"/>
              <w14:ligatures w14:val="standardContextual"/>
            </w:rPr>
          </w:pPr>
          <w:hyperlink w:anchor="_Toc166943355" w:history="1">
            <w:r w:rsidRPr="00471239">
              <w:rPr>
                <w:rStyle w:val="Hyperlink"/>
                <w:noProof/>
              </w:rPr>
              <w:t>6.3.2.</w:t>
            </w:r>
            <w:r>
              <w:rPr>
                <w:rFonts w:cstheme="minorBidi"/>
                <w:noProof/>
                <w:kern w:val="2"/>
                <w:sz w:val="24"/>
                <w:szCs w:val="24"/>
                <w14:ligatures w14:val="standardContextual"/>
              </w:rPr>
              <w:tab/>
            </w:r>
            <w:r w:rsidRPr="00471239">
              <w:rPr>
                <w:rStyle w:val="Hyperlink"/>
                <w:noProof/>
              </w:rPr>
              <w:t>Engagement Enhancement:</w:t>
            </w:r>
            <w:r>
              <w:rPr>
                <w:noProof/>
                <w:webHidden/>
              </w:rPr>
              <w:tab/>
            </w:r>
            <w:r>
              <w:rPr>
                <w:noProof/>
                <w:webHidden/>
              </w:rPr>
              <w:fldChar w:fldCharType="begin"/>
            </w:r>
            <w:r>
              <w:rPr>
                <w:noProof/>
                <w:webHidden/>
              </w:rPr>
              <w:instrText xml:space="preserve"> PAGEREF _Toc166943355 \h </w:instrText>
            </w:r>
            <w:r>
              <w:rPr>
                <w:noProof/>
                <w:webHidden/>
              </w:rPr>
            </w:r>
            <w:r>
              <w:rPr>
                <w:noProof/>
                <w:webHidden/>
              </w:rPr>
              <w:fldChar w:fldCharType="separate"/>
            </w:r>
            <w:r>
              <w:rPr>
                <w:noProof/>
                <w:webHidden/>
              </w:rPr>
              <w:t>20</w:t>
            </w:r>
            <w:r>
              <w:rPr>
                <w:noProof/>
                <w:webHidden/>
              </w:rPr>
              <w:fldChar w:fldCharType="end"/>
            </w:r>
          </w:hyperlink>
        </w:p>
        <w:p w14:paraId="51B7AFEF" w14:textId="7DE54515" w:rsidR="00BC67C6" w:rsidRDefault="00BC67C6" w:rsidP="005E5306">
          <w:pPr>
            <w:pStyle w:val="TOC2"/>
            <w:tabs>
              <w:tab w:val="left" w:pos="1200"/>
              <w:tab w:val="right" w:leader="dot" w:pos="9350"/>
            </w:tabs>
            <w:spacing w:line="360" w:lineRule="auto"/>
            <w:rPr>
              <w:rFonts w:cstheme="minorBidi"/>
              <w:noProof/>
              <w:kern w:val="2"/>
              <w:sz w:val="24"/>
              <w:szCs w:val="24"/>
              <w14:ligatures w14:val="standardContextual"/>
            </w:rPr>
          </w:pPr>
          <w:hyperlink w:anchor="_Toc166943356" w:history="1">
            <w:r w:rsidRPr="00471239">
              <w:rPr>
                <w:rStyle w:val="Hyperlink"/>
                <w:noProof/>
              </w:rPr>
              <w:t>6.3.3.</w:t>
            </w:r>
            <w:r>
              <w:rPr>
                <w:rFonts w:cstheme="minorBidi"/>
                <w:noProof/>
                <w:kern w:val="2"/>
                <w:sz w:val="24"/>
                <w:szCs w:val="24"/>
                <w14:ligatures w14:val="standardContextual"/>
              </w:rPr>
              <w:tab/>
            </w:r>
            <w:r w:rsidRPr="00471239">
              <w:rPr>
                <w:rStyle w:val="Hyperlink"/>
                <w:noProof/>
              </w:rPr>
              <w:t>Contribution to Improved Learning Outcome:</w:t>
            </w:r>
            <w:r>
              <w:rPr>
                <w:noProof/>
                <w:webHidden/>
              </w:rPr>
              <w:tab/>
            </w:r>
            <w:r>
              <w:rPr>
                <w:noProof/>
                <w:webHidden/>
              </w:rPr>
              <w:fldChar w:fldCharType="begin"/>
            </w:r>
            <w:r>
              <w:rPr>
                <w:noProof/>
                <w:webHidden/>
              </w:rPr>
              <w:instrText xml:space="preserve"> PAGEREF _Toc166943356 \h </w:instrText>
            </w:r>
            <w:r>
              <w:rPr>
                <w:noProof/>
                <w:webHidden/>
              </w:rPr>
            </w:r>
            <w:r>
              <w:rPr>
                <w:noProof/>
                <w:webHidden/>
              </w:rPr>
              <w:fldChar w:fldCharType="separate"/>
            </w:r>
            <w:r>
              <w:rPr>
                <w:noProof/>
                <w:webHidden/>
              </w:rPr>
              <w:t>20</w:t>
            </w:r>
            <w:r>
              <w:rPr>
                <w:noProof/>
                <w:webHidden/>
              </w:rPr>
              <w:fldChar w:fldCharType="end"/>
            </w:r>
          </w:hyperlink>
        </w:p>
        <w:p w14:paraId="0EE547DB" w14:textId="6EAE5194" w:rsidR="00BC67C6" w:rsidRDefault="00BC67C6" w:rsidP="005E5306">
          <w:pPr>
            <w:pStyle w:val="TOC2"/>
            <w:tabs>
              <w:tab w:val="left" w:pos="1200"/>
              <w:tab w:val="right" w:leader="dot" w:pos="9350"/>
            </w:tabs>
            <w:spacing w:line="360" w:lineRule="auto"/>
            <w:rPr>
              <w:rFonts w:cstheme="minorBidi"/>
              <w:noProof/>
              <w:kern w:val="2"/>
              <w:sz w:val="24"/>
              <w:szCs w:val="24"/>
              <w14:ligatures w14:val="standardContextual"/>
            </w:rPr>
          </w:pPr>
          <w:hyperlink w:anchor="_Toc166943357" w:history="1">
            <w:r w:rsidRPr="00471239">
              <w:rPr>
                <w:rStyle w:val="Hyperlink"/>
                <w:noProof/>
              </w:rPr>
              <w:t>6.3.4.</w:t>
            </w:r>
            <w:r>
              <w:rPr>
                <w:rFonts w:cstheme="minorBidi"/>
                <w:noProof/>
                <w:kern w:val="2"/>
                <w:sz w:val="24"/>
                <w:szCs w:val="24"/>
                <w14:ligatures w14:val="standardContextual"/>
              </w:rPr>
              <w:tab/>
            </w:r>
            <w:r w:rsidRPr="00471239">
              <w:rPr>
                <w:rStyle w:val="Hyperlink"/>
                <w:noProof/>
              </w:rPr>
              <w:t>Corporate Application</w:t>
            </w:r>
            <w:r>
              <w:rPr>
                <w:noProof/>
                <w:webHidden/>
              </w:rPr>
              <w:tab/>
            </w:r>
            <w:r>
              <w:rPr>
                <w:noProof/>
                <w:webHidden/>
              </w:rPr>
              <w:fldChar w:fldCharType="begin"/>
            </w:r>
            <w:r>
              <w:rPr>
                <w:noProof/>
                <w:webHidden/>
              </w:rPr>
              <w:instrText xml:space="preserve"> PAGEREF _Toc166943357 \h </w:instrText>
            </w:r>
            <w:r>
              <w:rPr>
                <w:noProof/>
                <w:webHidden/>
              </w:rPr>
            </w:r>
            <w:r>
              <w:rPr>
                <w:noProof/>
                <w:webHidden/>
              </w:rPr>
              <w:fldChar w:fldCharType="separate"/>
            </w:r>
            <w:r>
              <w:rPr>
                <w:noProof/>
                <w:webHidden/>
              </w:rPr>
              <w:t>21</w:t>
            </w:r>
            <w:r>
              <w:rPr>
                <w:noProof/>
                <w:webHidden/>
              </w:rPr>
              <w:fldChar w:fldCharType="end"/>
            </w:r>
          </w:hyperlink>
        </w:p>
        <w:p w14:paraId="0D0262D8" w14:textId="240489E7" w:rsidR="00BC67C6" w:rsidRDefault="00BC67C6" w:rsidP="005E5306">
          <w:pPr>
            <w:pStyle w:val="TOC2"/>
            <w:tabs>
              <w:tab w:val="left" w:pos="1200"/>
              <w:tab w:val="right" w:leader="dot" w:pos="9350"/>
            </w:tabs>
            <w:spacing w:line="360" w:lineRule="auto"/>
            <w:rPr>
              <w:rFonts w:cstheme="minorBidi"/>
              <w:noProof/>
              <w:kern w:val="2"/>
              <w:sz w:val="24"/>
              <w:szCs w:val="24"/>
              <w14:ligatures w14:val="standardContextual"/>
            </w:rPr>
          </w:pPr>
          <w:hyperlink w:anchor="_Toc166943358" w:history="1">
            <w:r w:rsidRPr="00471239">
              <w:rPr>
                <w:rStyle w:val="Hyperlink"/>
                <w:noProof/>
              </w:rPr>
              <w:t>6.3.5.</w:t>
            </w:r>
            <w:r>
              <w:rPr>
                <w:rFonts w:cstheme="minorBidi"/>
                <w:noProof/>
                <w:kern w:val="2"/>
                <w:sz w:val="24"/>
                <w:szCs w:val="24"/>
                <w14:ligatures w14:val="standardContextual"/>
              </w:rPr>
              <w:tab/>
            </w:r>
            <w:r w:rsidRPr="00471239">
              <w:rPr>
                <w:rStyle w:val="Hyperlink"/>
                <w:noProof/>
              </w:rPr>
              <w:t>User Experience and Acceptance:</w:t>
            </w:r>
            <w:r>
              <w:rPr>
                <w:noProof/>
                <w:webHidden/>
              </w:rPr>
              <w:tab/>
            </w:r>
            <w:r>
              <w:rPr>
                <w:noProof/>
                <w:webHidden/>
              </w:rPr>
              <w:fldChar w:fldCharType="begin"/>
            </w:r>
            <w:r>
              <w:rPr>
                <w:noProof/>
                <w:webHidden/>
              </w:rPr>
              <w:instrText xml:space="preserve"> PAGEREF _Toc166943358 \h </w:instrText>
            </w:r>
            <w:r>
              <w:rPr>
                <w:noProof/>
                <w:webHidden/>
              </w:rPr>
            </w:r>
            <w:r>
              <w:rPr>
                <w:noProof/>
                <w:webHidden/>
              </w:rPr>
              <w:fldChar w:fldCharType="separate"/>
            </w:r>
            <w:r>
              <w:rPr>
                <w:noProof/>
                <w:webHidden/>
              </w:rPr>
              <w:t>21</w:t>
            </w:r>
            <w:r>
              <w:rPr>
                <w:noProof/>
                <w:webHidden/>
              </w:rPr>
              <w:fldChar w:fldCharType="end"/>
            </w:r>
          </w:hyperlink>
        </w:p>
        <w:p w14:paraId="2F96BA7B" w14:textId="741D5857" w:rsidR="00BC67C6" w:rsidRDefault="00BC67C6" w:rsidP="005E5306">
          <w:pPr>
            <w:pStyle w:val="TOC1"/>
            <w:tabs>
              <w:tab w:val="left" w:pos="440"/>
              <w:tab w:val="right" w:leader="dot" w:pos="9350"/>
            </w:tabs>
            <w:spacing w:line="360" w:lineRule="auto"/>
            <w:rPr>
              <w:rFonts w:cstheme="minorBidi"/>
              <w:noProof/>
              <w:kern w:val="2"/>
              <w:sz w:val="24"/>
              <w:szCs w:val="24"/>
              <w14:ligatures w14:val="standardContextual"/>
            </w:rPr>
          </w:pPr>
          <w:hyperlink w:anchor="_Toc166943359" w:history="1">
            <w:r w:rsidRPr="00471239">
              <w:rPr>
                <w:rStyle w:val="Hyperlink"/>
                <w:noProof/>
              </w:rPr>
              <w:t>7.</w:t>
            </w:r>
            <w:r>
              <w:rPr>
                <w:rFonts w:cstheme="minorBidi"/>
                <w:noProof/>
                <w:kern w:val="2"/>
                <w:sz w:val="24"/>
                <w:szCs w:val="24"/>
                <w14:ligatures w14:val="standardContextual"/>
              </w:rPr>
              <w:tab/>
            </w:r>
            <w:r w:rsidRPr="00471239">
              <w:rPr>
                <w:rStyle w:val="Hyperlink"/>
                <w:noProof/>
              </w:rPr>
              <w:t>Project Methodology</w:t>
            </w:r>
            <w:r>
              <w:rPr>
                <w:noProof/>
                <w:webHidden/>
              </w:rPr>
              <w:tab/>
            </w:r>
            <w:r>
              <w:rPr>
                <w:noProof/>
                <w:webHidden/>
              </w:rPr>
              <w:fldChar w:fldCharType="begin"/>
            </w:r>
            <w:r>
              <w:rPr>
                <w:noProof/>
                <w:webHidden/>
              </w:rPr>
              <w:instrText xml:space="preserve"> PAGEREF _Toc166943359 \h </w:instrText>
            </w:r>
            <w:r>
              <w:rPr>
                <w:noProof/>
                <w:webHidden/>
              </w:rPr>
            </w:r>
            <w:r>
              <w:rPr>
                <w:noProof/>
                <w:webHidden/>
              </w:rPr>
              <w:fldChar w:fldCharType="separate"/>
            </w:r>
            <w:r>
              <w:rPr>
                <w:noProof/>
                <w:webHidden/>
              </w:rPr>
              <w:t>23</w:t>
            </w:r>
            <w:r>
              <w:rPr>
                <w:noProof/>
                <w:webHidden/>
              </w:rPr>
              <w:fldChar w:fldCharType="end"/>
            </w:r>
          </w:hyperlink>
        </w:p>
        <w:p w14:paraId="447CDB7F" w14:textId="61034FDD" w:rsidR="00BC67C6" w:rsidRDefault="00BC67C6" w:rsidP="005E5306">
          <w:pPr>
            <w:pStyle w:val="TOC1"/>
            <w:tabs>
              <w:tab w:val="left" w:pos="440"/>
              <w:tab w:val="right" w:leader="dot" w:pos="9350"/>
            </w:tabs>
            <w:spacing w:line="360" w:lineRule="auto"/>
            <w:rPr>
              <w:rFonts w:cstheme="minorBidi"/>
              <w:noProof/>
              <w:kern w:val="2"/>
              <w:sz w:val="24"/>
              <w:szCs w:val="24"/>
              <w14:ligatures w14:val="standardContextual"/>
            </w:rPr>
          </w:pPr>
          <w:hyperlink w:anchor="_Toc166943360" w:history="1">
            <w:r w:rsidRPr="00471239">
              <w:rPr>
                <w:rStyle w:val="Hyperlink"/>
                <w:noProof/>
              </w:rPr>
              <w:t>8.</w:t>
            </w:r>
            <w:r>
              <w:rPr>
                <w:rFonts w:cstheme="minorBidi"/>
                <w:noProof/>
                <w:kern w:val="2"/>
                <w:sz w:val="24"/>
                <w:szCs w:val="24"/>
                <w14:ligatures w14:val="standardContextual"/>
              </w:rPr>
              <w:tab/>
            </w:r>
            <w:r w:rsidRPr="00471239">
              <w:rPr>
                <w:rStyle w:val="Hyperlink"/>
                <w:noProof/>
              </w:rPr>
              <w:t>Different Technology and Tools used for the project</w:t>
            </w:r>
            <w:r>
              <w:rPr>
                <w:noProof/>
                <w:webHidden/>
              </w:rPr>
              <w:tab/>
            </w:r>
            <w:r>
              <w:rPr>
                <w:noProof/>
                <w:webHidden/>
              </w:rPr>
              <w:fldChar w:fldCharType="begin"/>
            </w:r>
            <w:r>
              <w:rPr>
                <w:noProof/>
                <w:webHidden/>
              </w:rPr>
              <w:instrText xml:space="preserve"> PAGEREF _Toc166943360 \h </w:instrText>
            </w:r>
            <w:r>
              <w:rPr>
                <w:noProof/>
                <w:webHidden/>
              </w:rPr>
            </w:r>
            <w:r>
              <w:rPr>
                <w:noProof/>
                <w:webHidden/>
              </w:rPr>
              <w:fldChar w:fldCharType="separate"/>
            </w:r>
            <w:r>
              <w:rPr>
                <w:noProof/>
                <w:webHidden/>
              </w:rPr>
              <w:t>26</w:t>
            </w:r>
            <w:r>
              <w:rPr>
                <w:noProof/>
                <w:webHidden/>
              </w:rPr>
              <w:fldChar w:fldCharType="end"/>
            </w:r>
          </w:hyperlink>
        </w:p>
        <w:p w14:paraId="04FD76AD" w14:textId="48BCE3AB" w:rsidR="00BC67C6" w:rsidRDefault="00BC67C6" w:rsidP="005E5306">
          <w:pPr>
            <w:pStyle w:val="TOC2"/>
            <w:tabs>
              <w:tab w:val="left" w:pos="960"/>
              <w:tab w:val="right" w:leader="dot" w:pos="9350"/>
            </w:tabs>
            <w:spacing w:line="360" w:lineRule="auto"/>
            <w:rPr>
              <w:rFonts w:cstheme="minorBidi"/>
              <w:noProof/>
              <w:kern w:val="2"/>
              <w:sz w:val="24"/>
              <w:szCs w:val="24"/>
              <w14:ligatures w14:val="standardContextual"/>
            </w:rPr>
          </w:pPr>
          <w:hyperlink w:anchor="_Toc166943361" w:history="1">
            <w:r w:rsidRPr="00471239">
              <w:rPr>
                <w:rStyle w:val="Hyperlink"/>
                <w:noProof/>
              </w:rPr>
              <w:t>8.1.</w:t>
            </w:r>
            <w:r>
              <w:rPr>
                <w:rFonts w:cstheme="minorBidi"/>
                <w:noProof/>
                <w:kern w:val="2"/>
                <w:sz w:val="24"/>
                <w:szCs w:val="24"/>
                <w14:ligatures w14:val="standardContextual"/>
              </w:rPr>
              <w:tab/>
            </w:r>
            <w:r w:rsidRPr="00471239">
              <w:rPr>
                <w:rStyle w:val="Hyperlink"/>
                <w:noProof/>
              </w:rPr>
              <w:t>Frontend</w:t>
            </w:r>
            <w:r>
              <w:rPr>
                <w:noProof/>
                <w:webHidden/>
              </w:rPr>
              <w:tab/>
            </w:r>
            <w:r>
              <w:rPr>
                <w:noProof/>
                <w:webHidden/>
              </w:rPr>
              <w:fldChar w:fldCharType="begin"/>
            </w:r>
            <w:r>
              <w:rPr>
                <w:noProof/>
                <w:webHidden/>
              </w:rPr>
              <w:instrText xml:space="preserve"> PAGEREF _Toc166943361 \h </w:instrText>
            </w:r>
            <w:r>
              <w:rPr>
                <w:noProof/>
                <w:webHidden/>
              </w:rPr>
            </w:r>
            <w:r>
              <w:rPr>
                <w:noProof/>
                <w:webHidden/>
              </w:rPr>
              <w:fldChar w:fldCharType="separate"/>
            </w:r>
            <w:r>
              <w:rPr>
                <w:noProof/>
                <w:webHidden/>
              </w:rPr>
              <w:t>26</w:t>
            </w:r>
            <w:r>
              <w:rPr>
                <w:noProof/>
                <w:webHidden/>
              </w:rPr>
              <w:fldChar w:fldCharType="end"/>
            </w:r>
          </w:hyperlink>
        </w:p>
        <w:p w14:paraId="0ABE6EAB" w14:textId="2A63AC44" w:rsidR="00BC67C6" w:rsidRDefault="00BC67C6" w:rsidP="005E5306">
          <w:pPr>
            <w:pStyle w:val="TOC2"/>
            <w:tabs>
              <w:tab w:val="left" w:pos="960"/>
              <w:tab w:val="right" w:leader="dot" w:pos="9350"/>
            </w:tabs>
            <w:spacing w:line="360" w:lineRule="auto"/>
            <w:rPr>
              <w:rFonts w:cstheme="minorBidi"/>
              <w:noProof/>
              <w:kern w:val="2"/>
              <w:sz w:val="24"/>
              <w:szCs w:val="24"/>
              <w14:ligatures w14:val="standardContextual"/>
            </w:rPr>
          </w:pPr>
          <w:hyperlink w:anchor="_Toc166943362" w:history="1">
            <w:r w:rsidRPr="00471239">
              <w:rPr>
                <w:rStyle w:val="Hyperlink"/>
                <w:noProof/>
              </w:rPr>
              <w:t>8.2.</w:t>
            </w:r>
            <w:r>
              <w:rPr>
                <w:rFonts w:cstheme="minorBidi"/>
                <w:noProof/>
                <w:kern w:val="2"/>
                <w:sz w:val="24"/>
                <w:szCs w:val="24"/>
                <w14:ligatures w14:val="standardContextual"/>
              </w:rPr>
              <w:tab/>
            </w:r>
            <w:r w:rsidRPr="00471239">
              <w:rPr>
                <w:rStyle w:val="Hyperlink"/>
                <w:noProof/>
              </w:rPr>
              <w:t>Backend</w:t>
            </w:r>
            <w:r>
              <w:rPr>
                <w:noProof/>
                <w:webHidden/>
              </w:rPr>
              <w:tab/>
            </w:r>
            <w:r>
              <w:rPr>
                <w:noProof/>
                <w:webHidden/>
              </w:rPr>
              <w:fldChar w:fldCharType="begin"/>
            </w:r>
            <w:r>
              <w:rPr>
                <w:noProof/>
                <w:webHidden/>
              </w:rPr>
              <w:instrText xml:space="preserve"> PAGEREF _Toc166943362 \h </w:instrText>
            </w:r>
            <w:r>
              <w:rPr>
                <w:noProof/>
                <w:webHidden/>
              </w:rPr>
            </w:r>
            <w:r>
              <w:rPr>
                <w:noProof/>
                <w:webHidden/>
              </w:rPr>
              <w:fldChar w:fldCharType="separate"/>
            </w:r>
            <w:r>
              <w:rPr>
                <w:noProof/>
                <w:webHidden/>
              </w:rPr>
              <w:t>29</w:t>
            </w:r>
            <w:r>
              <w:rPr>
                <w:noProof/>
                <w:webHidden/>
              </w:rPr>
              <w:fldChar w:fldCharType="end"/>
            </w:r>
          </w:hyperlink>
        </w:p>
        <w:p w14:paraId="46A842DA" w14:textId="661FB320" w:rsidR="00BC67C6" w:rsidRDefault="00BC67C6" w:rsidP="005E5306">
          <w:pPr>
            <w:pStyle w:val="TOC2"/>
            <w:tabs>
              <w:tab w:val="left" w:pos="960"/>
              <w:tab w:val="right" w:leader="dot" w:pos="9350"/>
            </w:tabs>
            <w:spacing w:line="360" w:lineRule="auto"/>
            <w:rPr>
              <w:rFonts w:cstheme="minorBidi"/>
              <w:noProof/>
              <w:kern w:val="2"/>
              <w:sz w:val="24"/>
              <w:szCs w:val="24"/>
              <w14:ligatures w14:val="standardContextual"/>
            </w:rPr>
          </w:pPr>
          <w:hyperlink w:anchor="_Toc166943363" w:history="1">
            <w:r w:rsidRPr="00471239">
              <w:rPr>
                <w:rStyle w:val="Hyperlink"/>
                <w:noProof/>
              </w:rPr>
              <w:t>8.3.</w:t>
            </w:r>
            <w:r>
              <w:rPr>
                <w:rFonts w:cstheme="minorBidi"/>
                <w:noProof/>
                <w:kern w:val="2"/>
                <w:sz w:val="24"/>
                <w:szCs w:val="24"/>
                <w14:ligatures w14:val="standardContextual"/>
              </w:rPr>
              <w:tab/>
            </w:r>
            <w:r w:rsidRPr="00471239">
              <w:rPr>
                <w:rStyle w:val="Hyperlink"/>
                <w:noProof/>
              </w:rPr>
              <w:t>Version Control</w:t>
            </w:r>
            <w:r>
              <w:rPr>
                <w:noProof/>
                <w:webHidden/>
              </w:rPr>
              <w:tab/>
            </w:r>
            <w:r>
              <w:rPr>
                <w:noProof/>
                <w:webHidden/>
              </w:rPr>
              <w:fldChar w:fldCharType="begin"/>
            </w:r>
            <w:r>
              <w:rPr>
                <w:noProof/>
                <w:webHidden/>
              </w:rPr>
              <w:instrText xml:space="preserve"> PAGEREF _Toc166943363 \h </w:instrText>
            </w:r>
            <w:r>
              <w:rPr>
                <w:noProof/>
                <w:webHidden/>
              </w:rPr>
            </w:r>
            <w:r>
              <w:rPr>
                <w:noProof/>
                <w:webHidden/>
              </w:rPr>
              <w:fldChar w:fldCharType="separate"/>
            </w:r>
            <w:r>
              <w:rPr>
                <w:noProof/>
                <w:webHidden/>
              </w:rPr>
              <w:t>31</w:t>
            </w:r>
            <w:r>
              <w:rPr>
                <w:noProof/>
                <w:webHidden/>
              </w:rPr>
              <w:fldChar w:fldCharType="end"/>
            </w:r>
          </w:hyperlink>
        </w:p>
        <w:p w14:paraId="40198FE5" w14:textId="44E480E7" w:rsidR="00BC67C6" w:rsidRDefault="00BC67C6" w:rsidP="005E5306">
          <w:pPr>
            <w:pStyle w:val="TOC1"/>
            <w:tabs>
              <w:tab w:val="left" w:pos="440"/>
              <w:tab w:val="right" w:leader="dot" w:pos="9350"/>
            </w:tabs>
            <w:spacing w:line="360" w:lineRule="auto"/>
            <w:rPr>
              <w:rFonts w:cstheme="minorBidi"/>
              <w:noProof/>
              <w:kern w:val="2"/>
              <w:sz w:val="24"/>
              <w:szCs w:val="24"/>
              <w14:ligatures w14:val="standardContextual"/>
            </w:rPr>
          </w:pPr>
          <w:hyperlink w:anchor="_Toc166943364" w:history="1">
            <w:r w:rsidRPr="00471239">
              <w:rPr>
                <w:rStyle w:val="Hyperlink"/>
                <w:noProof/>
              </w:rPr>
              <w:t>9.</w:t>
            </w:r>
            <w:r>
              <w:rPr>
                <w:rFonts w:cstheme="minorBidi"/>
                <w:noProof/>
                <w:kern w:val="2"/>
                <w:sz w:val="24"/>
                <w:szCs w:val="24"/>
                <w14:ligatures w14:val="standardContextual"/>
              </w:rPr>
              <w:tab/>
            </w:r>
            <w:r w:rsidRPr="00471239">
              <w:rPr>
                <w:rStyle w:val="Hyperlink"/>
                <w:noProof/>
              </w:rPr>
              <w:t>Artifact Design</w:t>
            </w:r>
            <w:r>
              <w:rPr>
                <w:noProof/>
                <w:webHidden/>
              </w:rPr>
              <w:tab/>
            </w:r>
            <w:r>
              <w:rPr>
                <w:noProof/>
                <w:webHidden/>
              </w:rPr>
              <w:fldChar w:fldCharType="begin"/>
            </w:r>
            <w:r>
              <w:rPr>
                <w:noProof/>
                <w:webHidden/>
              </w:rPr>
              <w:instrText xml:space="preserve"> PAGEREF _Toc166943364 \h </w:instrText>
            </w:r>
            <w:r>
              <w:rPr>
                <w:noProof/>
                <w:webHidden/>
              </w:rPr>
            </w:r>
            <w:r>
              <w:rPr>
                <w:noProof/>
                <w:webHidden/>
              </w:rPr>
              <w:fldChar w:fldCharType="separate"/>
            </w:r>
            <w:r>
              <w:rPr>
                <w:noProof/>
                <w:webHidden/>
              </w:rPr>
              <w:t>32</w:t>
            </w:r>
            <w:r>
              <w:rPr>
                <w:noProof/>
                <w:webHidden/>
              </w:rPr>
              <w:fldChar w:fldCharType="end"/>
            </w:r>
          </w:hyperlink>
        </w:p>
        <w:p w14:paraId="2FB210D8" w14:textId="29C67F0B" w:rsidR="00BC67C6" w:rsidRDefault="00BC67C6" w:rsidP="005E5306">
          <w:pPr>
            <w:pStyle w:val="TOC2"/>
            <w:tabs>
              <w:tab w:val="left" w:pos="960"/>
              <w:tab w:val="right" w:leader="dot" w:pos="9350"/>
            </w:tabs>
            <w:spacing w:line="360" w:lineRule="auto"/>
            <w:rPr>
              <w:rFonts w:cstheme="minorBidi"/>
              <w:noProof/>
              <w:kern w:val="2"/>
              <w:sz w:val="24"/>
              <w:szCs w:val="24"/>
              <w14:ligatures w14:val="standardContextual"/>
            </w:rPr>
          </w:pPr>
          <w:hyperlink w:anchor="_Toc166943365" w:history="1">
            <w:r w:rsidRPr="00471239">
              <w:rPr>
                <w:rStyle w:val="Hyperlink"/>
                <w:noProof/>
                <w:lang w:val="en"/>
              </w:rPr>
              <w:t>9.1.</w:t>
            </w:r>
            <w:r>
              <w:rPr>
                <w:rFonts w:cstheme="minorBidi"/>
                <w:noProof/>
                <w:kern w:val="2"/>
                <w:sz w:val="24"/>
                <w:szCs w:val="24"/>
                <w14:ligatures w14:val="standardContextual"/>
              </w:rPr>
              <w:tab/>
            </w:r>
            <w:r w:rsidRPr="00471239">
              <w:rPr>
                <w:rStyle w:val="Hyperlink"/>
                <w:noProof/>
                <w:lang w:val="en"/>
              </w:rPr>
              <w:t>User Management System (UMS)</w:t>
            </w:r>
            <w:r>
              <w:rPr>
                <w:noProof/>
                <w:webHidden/>
              </w:rPr>
              <w:tab/>
            </w:r>
            <w:r>
              <w:rPr>
                <w:noProof/>
                <w:webHidden/>
              </w:rPr>
              <w:fldChar w:fldCharType="begin"/>
            </w:r>
            <w:r>
              <w:rPr>
                <w:noProof/>
                <w:webHidden/>
              </w:rPr>
              <w:instrText xml:space="preserve"> PAGEREF _Toc166943365 \h </w:instrText>
            </w:r>
            <w:r>
              <w:rPr>
                <w:noProof/>
                <w:webHidden/>
              </w:rPr>
            </w:r>
            <w:r>
              <w:rPr>
                <w:noProof/>
                <w:webHidden/>
              </w:rPr>
              <w:fldChar w:fldCharType="separate"/>
            </w:r>
            <w:r>
              <w:rPr>
                <w:noProof/>
                <w:webHidden/>
              </w:rPr>
              <w:t>33</w:t>
            </w:r>
            <w:r>
              <w:rPr>
                <w:noProof/>
                <w:webHidden/>
              </w:rPr>
              <w:fldChar w:fldCharType="end"/>
            </w:r>
          </w:hyperlink>
        </w:p>
        <w:p w14:paraId="5D3D0157" w14:textId="21EAE871" w:rsidR="00BC67C6" w:rsidRDefault="00BC67C6" w:rsidP="005E5306">
          <w:pPr>
            <w:pStyle w:val="TOC3"/>
            <w:tabs>
              <w:tab w:val="left" w:pos="1440"/>
              <w:tab w:val="right" w:leader="dot" w:pos="9350"/>
            </w:tabs>
            <w:spacing w:line="360" w:lineRule="auto"/>
            <w:rPr>
              <w:rFonts w:cstheme="minorBidi"/>
              <w:noProof/>
              <w:kern w:val="2"/>
              <w:sz w:val="24"/>
              <w:szCs w:val="24"/>
              <w14:ligatures w14:val="standardContextual"/>
            </w:rPr>
          </w:pPr>
          <w:hyperlink w:anchor="_Toc166943366" w:history="1">
            <w:r w:rsidRPr="00471239">
              <w:rPr>
                <w:rStyle w:val="Hyperlink"/>
                <w:noProof/>
                <w:lang w:val="en"/>
              </w:rPr>
              <w:t>9.1.1.</w:t>
            </w:r>
            <w:r>
              <w:rPr>
                <w:rFonts w:cstheme="minorBidi"/>
                <w:noProof/>
                <w:kern w:val="2"/>
                <w:sz w:val="24"/>
                <w:szCs w:val="24"/>
                <w14:ligatures w14:val="standardContextual"/>
              </w:rPr>
              <w:tab/>
            </w:r>
            <w:r w:rsidRPr="00471239">
              <w:rPr>
                <w:rStyle w:val="Hyperlink"/>
                <w:noProof/>
                <w:lang w:val="en"/>
              </w:rPr>
              <w:t>Activity Diagram of the UMS</w:t>
            </w:r>
            <w:r>
              <w:rPr>
                <w:noProof/>
                <w:webHidden/>
              </w:rPr>
              <w:tab/>
            </w:r>
            <w:r>
              <w:rPr>
                <w:noProof/>
                <w:webHidden/>
              </w:rPr>
              <w:fldChar w:fldCharType="begin"/>
            </w:r>
            <w:r>
              <w:rPr>
                <w:noProof/>
                <w:webHidden/>
              </w:rPr>
              <w:instrText xml:space="preserve"> PAGEREF _Toc166943366 \h </w:instrText>
            </w:r>
            <w:r>
              <w:rPr>
                <w:noProof/>
                <w:webHidden/>
              </w:rPr>
            </w:r>
            <w:r>
              <w:rPr>
                <w:noProof/>
                <w:webHidden/>
              </w:rPr>
              <w:fldChar w:fldCharType="separate"/>
            </w:r>
            <w:r>
              <w:rPr>
                <w:noProof/>
                <w:webHidden/>
              </w:rPr>
              <w:t>35</w:t>
            </w:r>
            <w:r>
              <w:rPr>
                <w:noProof/>
                <w:webHidden/>
              </w:rPr>
              <w:fldChar w:fldCharType="end"/>
            </w:r>
          </w:hyperlink>
        </w:p>
        <w:p w14:paraId="08693C67" w14:textId="38F8D4D0" w:rsidR="00BC67C6" w:rsidRDefault="00BC67C6" w:rsidP="005E5306">
          <w:pPr>
            <w:pStyle w:val="TOC2"/>
            <w:tabs>
              <w:tab w:val="left" w:pos="960"/>
              <w:tab w:val="right" w:leader="dot" w:pos="9350"/>
            </w:tabs>
            <w:spacing w:line="360" w:lineRule="auto"/>
            <w:rPr>
              <w:rFonts w:cstheme="minorBidi"/>
              <w:noProof/>
              <w:kern w:val="2"/>
              <w:sz w:val="24"/>
              <w:szCs w:val="24"/>
              <w14:ligatures w14:val="standardContextual"/>
            </w:rPr>
          </w:pPr>
          <w:hyperlink w:anchor="_Toc166943367" w:history="1">
            <w:r w:rsidRPr="00471239">
              <w:rPr>
                <w:rStyle w:val="Hyperlink"/>
                <w:noProof/>
                <w:lang w:val="en"/>
              </w:rPr>
              <w:t>9.2.</w:t>
            </w:r>
            <w:r>
              <w:rPr>
                <w:rFonts w:cstheme="minorBidi"/>
                <w:noProof/>
                <w:kern w:val="2"/>
                <w:sz w:val="24"/>
                <w:szCs w:val="24"/>
                <w14:ligatures w14:val="standardContextual"/>
              </w:rPr>
              <w:tab/>
            </w:r>
            <w:r w:rsidRPr="00471239">
              <w:rPr>
                <w:rStyle w:val="Hyperlink"/>
                <w:noProof/>
                <w:lang w:val="en"/>
              </w:rPr>
              <w:t>Comment Management System:</w:t>
            </w:r>
            <w:r>
              <w:rPr>
                <w:noProof/>
                <w:webHidden/>
              </w:rPr>
              <w:tab/>
            </w:r>
            <w:r>
              <w:rPr>
                <w:noProof/>
                <w:webHidden/>
              </w:rPr>
              <w:fldChar w:fldCharType="begin"/>
            </w:r>
            <w:r>
              <w:rPr>
                <w:noProof/>
                <w:webHidden/>
              </w:rPr>
              <w:instrText xml:space="preserve"> PAGEREF _Toc166943367 \h </w:instrText>
            </w:r>
            <w:r>
              <w:rPr>
                <w:noProof/>
                <w:webHidden/>
              </w:rPr>
            </w:r>
            <w:r>
              <w:rPr>
                <w:noProof/>
                <w:webHidden/>
              </w:rPr>
              <w:fldChar w:fldCharType="separate"/>
            </w:r>
            <w:r>
              <w:rPr>
                <w:noProof/>
                <w:webHidden/>
              </w:rPr>
              <w:t>37</w:t>
            </w:r>
            <w:r>
              <w:rPr>
                <w:noProof/>
                <w:webHidden/>
              </w:rPr>
              <w:fldChar w:fldCharType="end"/>
            </w:r>
          </w:hyperlink>
        </w:p>
        <w:p w14:paraId="483EEE12" w14:textId="0EC6CEC1" w:rsidR="00BC67C6" w:rsidRDefault="00BC67C6" w:rsidP="005E5306">
          <w:pPr>
            <w:pStyle w:val="TOC3"/>
            <w:tabs>
              <w:tab w:val="left" w:pos="1440"/>
              <w:tab w:val="right" w:leader="dot" w:pos="9350"/>
            </w:tabs>
            <w:spacing w:line="360" w:lineRule="auto"/>
            <w:rPr>
              <w:rFonts w:cstheme="minorBidi"/>
              <w:noProof/>
              <w:kern w:val="2"/>
              <w:sz w:val="24"/>
              <w:szCs w:val="24"/>
              <w14:ligatures w14:val="standardContextual"/>
            </w:rPr>
          </w:pPr>
          <w:hyperlink w:anchor="_Toc166943368" w:history="1">
            <w:r w:rsidRPr="00471239">
              <w:rPr>
                <w:rStyle w:val="Hyperlink"/>
                <w:noProof/>
                <w:lang w:val="en"/>
              </w:rPr>
              <w:t>9.2.1.</w:t>
            </w:r>
            <w:r>
              <w:rPr>
                <w:rFonts w:cstheme="minorBidi"/>
                <w:noProof/>
                <w:kern w:val="2"/>
                <w:sz w:val="24"/>
                <w:szCs w:val="24"/>
                <w14:ligatures w14:val="standardContextual"/>
              </w:rPr>
              <w:tab/>
            </w:r>
            <w:r w:rsidRPr="00471239">
              <w:rPr>
                <w:rStyle w:val="Hyperlink"/>
                <w:noProof/>
                <w:lang w:val="en"/>
              </w:rPr>
              <w:t>Activi</w:t>
            </w:r>
            <w:r w:rsidRPr="00471239">
              <w:rPr>
                <w:rStyle w:val="Hyperlink"/>
                <w:noProof/>
                <w:lang w:val="en"/>
              </w:rPr>
              <w:t>t</w:t>
            </w:r>
            <w:r w:rsidRPr="00471239">
              <w:rPr>
                <w:rStyle w:val="Hyperlink"/>
                <w:noProof/>
                <w:lang w:val="en"/>
              </w:rPr>
              <w:t>y Diagram of CMS</w:t>
            </w:r>
            <w:r>
              <w:rPr>
                <w:noProof/>
                <w:webHidden/>
              </w:rPr>
              <w:tab/>
            </w:r>
            <w:r>
              <w:rPr>
                <w:noProof/>
                <w:webHidden/>
              </w:rPr>
              <w:fldChar w:fldCharType="begin"/>
            </w:r>
            <w:r>
              <w:rPr>
                <w:noProof/>
                <w:webHidden/>
              </w:rPr>
              <w:instrText xml:space="preserve"> PAGEREF _Toc166943368 \h </w:instrText>
            </w:r>
            <w:r>
              <w:rPr>
                <w:noProof/>
                <w:webHidden/>
              </w:rPr>
            </w:r>
            <w:r>
              <w:rPr>
                <w:noProof/>
                <w:webHidden/>
              </w:rPr>
              <w:fldChar w:fldCharType="separate"/>
            </w:r>
            <w:r>
              <w:rPr>
                <w:noProof/>
                <w:webHidden/>
              </w:rPr>
              <w:t>38</w:t>
            </w:r>
            <w:r>
              <w:rPr>
                <w:noProof/>
                <w:webHidden/>
              </w:rPr>
              <w:fldChar w:fldCharType="end"/>
            </w:r>
          </w:hyperlink>
        </w:p>
        <w:p w14:paraId="313FFA49" w14:textId="31F8BF78" w:rsidR="00BC67C6" w:rsidRDefault="00BC67C6" w:rsidP="005E5306">
          <w:pPr>
            <w:pStyle w:val="TOC1"/>
            <w:tabs>
              <w:tab w:val="left" w:pos="720"/>
              <w:tab w:val="right" w:leader="dot" w:pos="9350"/>
            </w:tabs>
            <w:spacing w:line="360" w:lineRule="auto"/>
            <w:rPr>
              <w:rFonts w:cstheme="minorBidi"/>
              <w:noProof/>
              <w:kern w:val="2"/>
              <w:sz w:val="24"/>
              <w:szCs w:val="24"/>
              <w14:ligatures w14:val="standardContextual"/>
            </w:rPr>
          </w:pPr>
          <w:hyperlink w:anchor="_Toc166943369" w:history="1">
            <w:r w:rsidRPr="00471239">
              <w:rPr>
                <w:rStyle w:val="Hyperlink"/>
                <w:noProof/>
              </w:rPr>
              <w:t>10.</w:t>
            </w:r>
            <w:r>
              <w:rPr>
                <w:rFonts w:cstheme="minorBidi"/>
                <w:noProof/>
                <w:kern w:val="2"/>
                <w:sz w:val="24"/>
                <w:szCs w:val="24"/>
                <w14:ligatures w14:val="standardContextual"/>
              </w:rPr>
              <w:tab/>
            </w:r>
            <w:r w:rsidRPr="00471239">
              <w:rPr>
                <w:rStyle w:val="Hyperlink"/>
                <w:noProof/>
              </w:rPr>
              <w:t>Conclusion</w:t>
            </w:r>
            <w:r>
              <w:rPr>
                <w:noProof/>
                <w:webHidden/>
              </w:rPr>
              <w:tab/>
            </w:r>
            <w:r>
              <w:rPr>
                <w:noProof/>
                <w:webHidden/>
              </w:rPr>
              <w:fldChar w:fldCharType="begin"/>
            </w:r>
            <w:r>
              <w:rPr>
                <w:noProof/>
                <w:webHidden/>
              </w:rPr>
              <w:instrText xml:space="preserve"> PAGEREF _Toc166943369 \h </w:instrText>
            </w:r>
            <w:r>
              <w:rPr>
                <w:noProof/>
                <w:webHidden/>
              </w:rPr>
            </w:r>
            <w:r>
              <w:rPr>
                <w:noProof/>
                <w:webHidden/>
              </w:rPr>
              <w:fldChar w:fldCharType="separate"/>
            </w:r>
            <w:r>
              <w:rPr>
                <w:noProof/>
                <w:webHidden/>
              </w:rPr>
              <w:t>39</w:t>
            </w:r>
            <w:r>
              <w:rPr>
                <w:noProof/>
                <w:webHidden/>
              </w:rPr>
              <w:fldChar w:fldCharType="end"/>
            </w:r>
          </w:hyperlink>
        </w:p>
        <w:p w14:paraId="7E71A2E0" w14:textId="2CD5DE24" w:rsidR="00BC67C6" w:rsidRDefault="00BC67C6" w:rsidP="005E5306">
          <w:pPr>
            <w:pStyle w:val="TOC1"/>
            <w:tabs>
              <w:tab w:val="left" w:pos="720"/>
              <w:tab w:val="right" w:leader="dot" w:pos="9350"/>
            </w:tabs>
            <w:spacing w:line="360" w:lineRule="auto"/>
            <w:rPr>
              <w:rFonts w:cstheme="minorBidi"/>
              <w:noProof/>
              <w:kern w:val="2"/>
              <w:sz w:val="24"/>
              <w:szCs w:val="24"/>
              <w14:ligatures w14:val="standardContextual"/>
            </w:rPr>
          </w:pPr>
          <w:hyperlink w:anchor="_Toc166943370" w:history="1">
            <w:r w:rsidRPr="00471239">
              <w:rPr>
                <w:rStyle w:val="Hyperlink"/>
                <w:noProof/>
              </w:rPr>
              <w:t>11.</w:t>
            </w:r>
            <w:r>
              <w:rPr>
                <w:rFonts w:cstheme="minorBidi"/>
                <w:noProof/>
                <w:kern w:val="2"/>
                <w:sz w:val="24"/>
                <w:szCs w:val="24"/>
                <w14:ligatures w14:val="standardContextual"/>
              </w:rPr>
              <w:tab/>
            </w:r>
            <w:r w:rsidRPr="00471239">
              <w:rPr>
                <w:rStyle w:val="Hyperlink"/>
                <w:noProof/>
              </w:rPr>
              <w:t>Critical Evaluation of the Project</w:t>
            </w:r>
            <w:r>
              <w:rPr>
                <w:noProof/>
                <w:webHidden/>
              </w:rPr>
              <w:tab/>
            </w:r>
            <w:r>
              <w:rPr>
                <w:noProof/>
                <w:webHidden/>
              </w:rPr>
              <w:fldChar w:fldCharType="begin"/>
            </w:r>
            <w:r>
              <w:rPr>
                <w:noProof/>
                <w:webHidden/>
              </w:rPr>
              <w:instrText xml:space="preserve"> PAGEREF _Toc166943370 \h </w:instrText>
            </w:r>
            <w:r>
              <w:rPr>
                <w:noProof/>
                <w:webHidden/>
              </w:rPr>
            </w:r>
            <w:r>
              <w:rPr>
                <w:noProof/>
                <w:webHidden/>
              </w:rPr>
              <w:fldChar w:fldCharType="separate"/>
            </w:r>
            <w:r>
              <w:rPr>
                <w:noProof/>
                <w:webHidden/>
              </w:rPr>
              <w:t>39</w:t>
            </w:r>
            <w:r>
              <w:rPr>
                <w:noProof/>
                <w:webHidden/>
              </w:rPr>
              <w:fldChar w:fldCharType="end"/>
            </w:r>
          </w:hyperlink>
        </w:p>
        <w:p w14:paraId="68825BD7" w14:textId="66BC2EDF" w:rsidR="00BC67C6" w:rsidRDefault="00BC67C6" w:rsidP="005E5306">
          <w:pPr>
            <w:pStyle w:val="TOC1"/>
            <w:tabs>
              <w:tab w:val="left" w:pos="720"/>
              <w:tab w:val="right" w:leader="dot" w:pos="9350"/>
            </w:tabs>
            <w:spacing w:line="360" w:lineRule="auto"/>
            <w:rPr>
              <w:rFonts w:cstheme="minorBidi"/>
              <w:noProof/>
              <w:kern w:val="2"/>
              <w:sz w:val="24"/>
              <w:szCs w:val="24"/>
              <w14:ligatures w14:val="standardContextual"/>
            </w:rPr>
          </w:pPr>
          <w:hyperlink w:anchor="_Toc166943371" w:history="1">
            <w:r w:rsidRPr="00471239">
              <w:rPr>
                <w:rStyle w:val="Hyperlink"/>
                <w:noProof/>
              </w:rPr>
              <w:t>12.</w:t>
            </w:r>
            <w:r>
              <w:rPr>
                <w:rFonts w:cstheme="minorBidi"/>
                <w:noProof/>
                <w:kern w:val="2"/>
                <w:sz w:val="24"/>
                <w:szCs w:val="24"/>
                <w14:ligatures w14:val="standardContextual"/>
              </w:rPr>
              <w:tab/>
            </w:r>
            <w:r w:rsidRPr="00471239">
              <w:rPr>
                <w:rStyle w:val="Hyperlink"/>
                <w:noProof/>
              </w:rPr>
              <w:t>Evidence of Project Management</w:t>
            </w:r>
            <w:r>
              <w:rPr>
                <w:noProof/>
                <w:webHidden/>
              </w:rPr>
              <w:tab/>
            </w:r>
            <w:r>
              <w:rPr>
                <w:noProof/>
                <w:webHidden/>
              </w:rPr>
              <w:fldChar w:fldCharType="begin"/>
            </w:r>
            <w:r>
              <w:rPr>
                <w:noProof/>
                <w:webHidden/>
              </w:rPr>
              <w:instrText xml:space="preserve"> PAGEREF _Toc166943371 \h </w:instrText>
            </w:r>
            <w:r>
              <w:rPr>
                <w:noProof/>
                <w:webHidden/>
              </w:rPr>
            </w:r>
            <w:r>
              <w:rPr>
                <w:noProof/>
                <w:webHidden/>
              </w:rPr>
              <w:fldChar w:fldCharType="separate"/>
            </w:r>
            <w:r>
              <w:rPr>
                <w:noProof/>
                <w:webHidden/>
              </w:rPr>
              <w:t>39</w:t>
            </w:r>
            <w:r>
              <w:rPr>
                <w:noProof/>
                <w:webHidden/>
              </w:rPr>
              <w:fldChar w:fldCharType="end"/>
            </w:r>
          </w:hyperlink>
        </w:p>
        <w:p w14:paraId="6C0A39AB" w14:textId="30D5777F" w:rsidR="00BC67C6" w:rsidRDefault="00BC67C6" w:rsidP="005E5306">
          <w:pPr>
            <w:pStyle w:val="TOC1"/>
            <w:tabs>
              <w:tab w:val="left" w:pos="720"/>
              <w:tab w:val="right" w:leader="dot" w:pos="9350"/>
            </w:tabs>
            <w:spacing w:line="360" w:lineRule="auto"/>
            <w:rPr>
              <w:rFonts w:cstheme="minorBidi"/>
              <w:noProof/>
              <w:kern w:val="2"/>
              <w:sz w:val="24"/>
              <w:szCs w:val="24"/>
              <w14:ligatures w14:val="standardContextual"/>
            </w:rPr>
          </w:pPr>
          <w:hyperlink w:anchor="_Toc166943372" w:history="1">
            <w:r w:rsidRPr="00471239">
              <w:rPr>
                <w:rStyle w:val="Hyperlink"/>
                <w:noProof/>
              </w:rPr>
              <w:t>13.</w:t>
            </w:r>
            <w:r>
              <w:rPr>
                <w:rFonts w:cstheme="minorBidi"/>
                <w:noProof/>
                <w:kern w:val="2"/>
                <w:sz w:val="24"/>
                <w:szCs w:val="24"/>
                <w14:ligatures w14:val="standardContextual"/>
              </w:rPr>
              <w:tab/>
            </w:r>
            <w:r w:rsidRPr="00471239">
              <w:rPr>
                <w:rStyle w:val="Hyperlink"/>
                <w:noProof/>
              </w:rPr>
              <w:t>References</w:t>
            </w:r>
            <w:r>
              <w:rPr>
                <w:noProof/>
                <w:webHidden/>
              </w:rPr>
              <w:tab/>
            </w:r>
            <w:r>
              <w:rPr>
                <w:noProof/>
                <w:webHidden/>
              </w:rPr>
              <w:fldChar w:fldCharType="begin"/>
            </w:r>
            <w:r>
              <w:rPr>
                <w:noProof/>
                <w:webHidden/>
              </w:rPr>
              <w:instrText xml:space="preserve"> PAGEREF _Toc166943372 \h </w:instrText>
            </w:r>
            <w:r>
              <w:rPr>
                <w:noProof/>
                <w:webHidden/>
              </w:rPr>
            </w:r>
            <w:r>
              <w:rPr>
                <w:noProof/>
                <w:webHidden/>
              </w:rPr>
              <w:fldChar w:fldCharType="separate"/>
            </w:r>
            <w:r>
              <w:rPr>
                <w:noProof/>
                <w:webHidden/>
              </w:rPr>
              <w:t>39</w:t>
            </w:r>
            <w:r>
              <w:rPr>
                <w:noProof/>
                <w:webHidden/>
              </w:rPr>
              <w:fldChar w:fldCharType="end"/>
            </w:r>
          </w:hyperlink>
        </w:p>
        <w:p w14:paraId="33D4DD55" w14:textId="76E9F0B8" w:rsidR="00A45AD1" w:rsidRDefault="00A45AD1" w:rsidP="005E5306">
          <w:pPr>
            <w:spacing w:line="360" w:lineRule="auto"/>
          </w:pPr>
          <w:r>
            <w:rPr>
              <w:b/>
              <w:bCs/>
              <w:noProof/>
            </w:rPr>
            <w:fldChar w:fldCharType="end"/>
          </w:r>
        </w:p>
      </w:sdtContent>
    </w:sdt>
    <w:p w14:paraId="02640500" w14:textId="522093AF" w:rsidR="00E07FC5" w:rsidRDefault="00E07FC5" w:rsidP="005E5306">
      <w:pPr>
        <w:spacing w:after="160" w:line="360" w:lineRule="auto"/>
        <w:ind w:left="0" w:firstLine="0"/>
        <w:jc w:val="both"/>
      </w:pPr>
      <w:r>
        <w:br w:type="page"/>
      </w:r>
    </w:p>
    <w:p w14:paraId="764B3AAD" w14:textId="77777777" w:rsidR="00BC67C6" w:rsidRDefault="00E07FC5" w:rsidP="005E5306">
      <w:pPr>
        <w:pStyle w:val="Heading1"/>
        <w:spacing w:line="360" w:lineRule="auto"/>
        <w:jc w:val="both"/>
        <w:rPr>
          <w:noProof/>
        </w:rPr>
      </w:pPr>
      <w:bookmarkStart w:id="1" w:name="_Toc166738528"/>
      <w:bookmarkStart w:id="2" w:name="_Toc166943332"/>
      <w:r>
        <w:lastRenderedPageBreak/>
        <w:t>Table of Figure</w:t>
      </w:r>
      <w:bookmarkEnd w:id="1"/>
      <w:bookmarkEnd w:id="2"/>
      <w:r w:rsidR="00EE5DE9">
        <w:fldChar w:fldCharType="begin"/>
      </w:r>
      <w:r w:rsidR="00EE5DE9">
        <w:instrText xml:space="preserve"> TOC \h \z \c "Figure" </w:instrText>
      </w:r>
      <w:r w:rsidR="00EE5DE9">
        <w:fldChar w:fldCharType="separate"/>
      </w:r>
    </w:p>
    <w:p w14:paraId="3F16E80C" w14:textId="2FE9F6CA" w:rsidR="00BC67C6" w:rsidRDefault="00BC67C6" w:rsidP="005E5306">
      <w:pPr>
        <w:pStyle w:val="TableofFigures"/>
        <w:tabs>
          <w:tab w:val="right" w:leader="dot" w:pos="9350"/>
        </w:tabs>
        <w:spacing w:line="360" w:lineRule="auto"/>
        <w:rPr>
          <w:rFonts w:asciiTheme="minorHAnsi" w:eastAsiaTheme="minorEastAsia" w:hAnsiTheme="minorHAnsi" w:cstheme="minorBidi"/>
          <w:noProof/>
          <w:color w:val="auto"/>
        </w:rPr>
      </w:pPr>
      <w:hyperlink w:anchor="_Toc166943395" w:history="1">
        <w:r w:rsidRPr="003F604E">
          <w:rPr>
            <w:rStyle w:val="Hyperlink"/>
            <w:rFonts w:eastAsiaTheme="majorEastAsia"/>
            <w:noProof/>
          </w:rPr>
          <w:t>Figure 1 FDD Diagram</w:t>
        </w:r>
        <w:r>
          <w:rPr>
            <w:noProof/>
            <w:webHidden/>
          </w:rPr>
          <w:tab/>
        </w:r>
        <w:r>
          <w:rPr>
            <w:noProof/>
            <w:webHidden/>
          </w:rPr>
          <w:fldChar w:fldCharType="begin"/>
        </w:r>
        <w:r>
          <w:rPr>
            <w:noProof/>
            <w:webHidden/>
          </w:rPr>
          <w:instrText xml:space="preserve"> PAGEREF _Toc166943395 \h </w:instrText>
        </w:r>
        <w:r>
          <w:rPr>
            <w:noProof/>
            <w:webHidden/>
          </w:rPr>
        </w:r>
        <w:r>
          <w:rPr>
            <w:noProof/>
            <w:webHidden/>
          </w:rPr>
          <w:fldChar w:fldCharType="separate"/>
        </w:r>
        <w:r>
          <w:rPr>
            <w:noProof/>
            <w:webHidden/>
          </w:rPr>
          <w:t>4</w:t>
        </w:r>
        <w:r>
          <w:rPr>
            <w:noProof/>
            <w:webHidden/>
          </w:rPr>
          <w:fldChar w:fldCharType="end"/>
        </w:r>
      </w:hyperlink>
    </w:p>
    <w:p w14:paraId="6CD0EF18" w14:textId="573F43EC" w:rsidR="00BC67C6" w:rsidRDefault="00BC67C6" w:rsidP="005E5306">
      <w:pPr>
        <w:pStyle w:val="TableofFigures"/>
        <w:tabs>
          <w:tab w:val="right" w:leader="dot" w:pos="9350"/>
        </w:tabs>
        <w:spacing w:line="360" w:lineRule="auto"/>
        <w:rPr>
          <w:rFonts w:asciiTheme="minorHAnsi" w:eastAsiaTheme="minorEastAsia" w:hAnsiTheme="minorHAnsi" w:cstheme="minorBidi"/>
          <w:noProof/>
          <w:color w:val="auto"/>
        </w:rPr>
      </w:pPr>
      <w:hyperlink w:anchor="_Toc166943396" w:history="1">
        <w:r w:rsidRPr="003F604E">
          <w:rPr>
            <w:rStyle w:val="Hyperlink"/>
            <w:rFonts w:eastAsiaTheme="majorEastAsia"/>
            <w:noProof/>
          </w:rPr>
          <w:t>Figure 2 Classroom Engagement</w:t>
        </w:r>
        <w:r>
          <w:rPr>
            <w:noProof/>
            <w:webHidden/>
          </w:rPr>
          <w:tab/>
        </w:r>
        <w:r>
          <w:rPr>
            <w:noProof/>
            <w:webHidden/>
          </w:rPr>
          <w:fldChar w:fldCharType="begin"/>
        </w:r>
        <w:r>
          <w:rPr>
            <w:noProof/>
            <w:webHidden/>
          </w:rPr>
          <w:instrText xml:space="preserve"> PAGEREF _Toc166943396 \h </w:instrText>
        </w:r>
        <w:r>
          <w:rPr>
            <w:noProof/>
            <w:webHidden/>
          </w:rPr>
        </w:r>
        <w:r>
          <w:rPr>
            <w:noProof/>
            <w:webHidden/>
          </w:rPr>
          <w:fldChar w:fldCharType="separate"/>
        </w:r>
        <w:r>
          <w:rPr>
            <w:noProof/>
            <w:webHidden/>
          </w:rPr>
          <w:t>14</w:t>
        </w:r>
        <w:r>
          <w:rPr>
            <w:noProof/>
            <w:webHidden/>
          </w:rPr>
          <w:fldChar w:fldCharType="end"/>
        </w:r>
      </w:hyperlink>
    </w:p>
    <w:p w14:paraId="26716AA6" w14:textId="044941BE" w:rsidR="00BC67C6" w:rsidRDefault="00BC67C6" w:rsidP="005E5306">
      <w:pPr>
        <w:pStyle w:val="TableofFigures"/>
        <w:tabs>
          <w:tab w:val="right" w:leader="dot" w:pos="9350"/>
        </w:tabs>
        <w:spacing w:line="360" w:lineRule="auto"/>
        <w:rPr>
          <w:rFonts w:asciiTheme="minorHAnsi" w:eastAsiaTheme="minorEastAsia" w:hAnsiTheme="minorHAnsi" w:cstheme="minorBidi"/>
          <w:noProof/>
          <w:color w:val="auto"/>
        </w:rPr>
      </w:pPr>
      <w:hyperlink w:anchor="_Toc166943397" w:history="1">
        <w:r w:rsidRPr="003F604E">
          <w:rPr>
            <w:rStyle w:val="Hyperlink"/>
            <w:rFonts w:eastAsiaTheme="majorEastAsia"/>
            <w:noProof/>
          </w:rPr>
          <w:t>Figure 3 Mentimeter Quiz</w:t>
        </w:r>
        <w:r>
          <w:rPr>
            <w:noProof/>
            <w:webHidden/>
          </w:rPr>
          <w:tab/>
        </w:r>
        <w:r>
          <w:rPr>
            <w:noProof/>
            <w:webHidden/>
          </w:rPr>
          <w:fldChar w:fldCharType="begin"/>
        </w:r>
        <w:r>
          <w:rPr>
            <w:noProof/>
            <w:webHidden/>
          </w:rPr>
          <w:instrText xml:space="preserve"> PAGEREF _Toc166943397 \h </w:instrText>
        </w:r>
        <w:r>
          <w:rPr>
            <w:noProof/>
            <w:webHidden/>
          </w:rPr>
        </w:r>
        <w:r>
          <w:rPr>
            <w:noProof/>
            <w:webHidden/>
          </w:rPr>
          <w:fldChar w:fldCharType="separate"/>
        </w:r>
        <w:r>
          <w:rPr>
            <w:noProof/>
            <w:webHidden/>
          </w:rPr>
          <w:t>15</w:t>
        </w:r>
        <w:r>
          <w:rPr>
            <w:noProof/>
            <w:webHidden/>
          </w:rPr>
          <w:fldChar w:fldCharType="end"/>
        </w:r>
      </w:hyperlink>
    </w:p>
    <w:p w14:paraId="681530C1" w14:textId="0A00C385" w:rsidR="00BC67C6" w:rsidRDefault="00BC67C6" w:rsidP="005E5306">
      <w:pPr>
        <w:pStyle w:val="TableofFigures"/>
        <w:tabs>
          <w:tab w:val="right" w:leader="dot" w:pos="9350"/>
        </w:tabs>
        <w:spacing w:line="360" w:lineRule="auto"/>
        <w:rPr>
          <w:rFonts w:asciiTheme="minorHAnsi" w:eastAsiaTheme="minorEastAsia" w:hAnsiTheme="minorHAnsi" w:cstheme="minorBidi"/>
          <w:noProof/>
          <w:color w:val="auto"/>
        </w:rPr>
      </w:pPr>
      <w:hyperlink w:anchor="_Toc166943398" w:history="1">
        <w:r w:rsidRPr="003F604E">
          <w:rPr>
            <w:rStyle w:val="Hyperlink"/>
            <w:rFonts w:eastAsiaTheme="majorEastAsia"/>
            <w:noProof/>
          </w:rPr>
          <w:t>Figure 4 Main reason of using mentimeter</w:t>
        </w:r>
        <w:r>
          <w:rPr>
            <w:noProof/>
            <w:webHidden/>
          </w:rPr>
          <w:tab/>
        </w:r>
        <w:r>
          <w:rPr>
            <w:noProof/>
            <w:webHidden/>
          </w:rPr>
          <w:fldChar w:fldCharType="begin"/>
        </w:r>
        <w:r>
          <w:rPr>
            <w:noProof/>
            <w:webHidden/>
          </w:rPr>
          <w:instrText xml:space="preserve"> PAGEREF _Toc166943398 \h </w:instrText>
        </w:r>
        <w:r>
          <w:rPr>
            <w:noProof/>
            <w:webHidden/>
          </w:rPr>
        </w:r>
        <w:r>
          <w:rPr>
            <w:noProof/>
            <w:webHidden/>
          </w:rPr>
          <w:fldChar w:fldCharType="separate"/>
        </w:r>
        <w:r>
          <w:rPr>
            <w:noProof/>
            <w:webHidden/>
          </w:rPr>
          <w:t>16</w:t>
        </w:r>
        <w:r>
          <w:rPr>
            <w:noProof/>
            <w:webHidden/>
          </w:rPr>
          <w:fldChar w:fldCharType="end"/>
        </w:r>
      </w:hyperlink>
    </w:p>
    <w:p w14:paraId="0FFC3CC6" w14:textId="1B7AABEE" w:rsidR="00BC67C6" w:rsidRDefault="00BC67C6" w:rsidP="005E5306">
      <w:pPr>
        <w:pStyle w:val="TableofFigures"/>
        <w:tabs>
          <w:tab w:val="right" w:leader="dot" w:pos="9350"/>
        </w:tabs>
        <w:spacing w:line="360" w:lineRule="auto"/>
        <w:rPr>
          <w:rFonts w:asciiTheme="minorHAnsi" w:eastAsiaTheme="minorEastAsia" w:hAnsiTheme="minorHAnsi" w:cstheme="minorBidi"/>
          <w:noProof/>
          <w:color w:val="auto"/>
        </w:rPr>
      </w:pPr>
      <w:hyperlink w:anchor="_Toc166943399" w:history="1">
        <w:r w:rsidRPr="003F604E">
          <w:rPr>
            <w:rStyle w:val="Hyperlink"/>
            <w:rFonts w:eastAsiaTheme="majorEastAsia"/>
            <w:noProof/>
          </w:rPr>
          <w:t>Figure 5 Benefits of mentimeter</w:t>
        </w:r>
        <w:r>
          <w:rPr>
            <w:noProof/>
            <w:webHidden/>
          </w:rPr>
          <w:tab/>
        </w:r>
        <w:r>
          <w:rPr>
            <w:noProof/>
            <w:webHidden/>
          </w:rPr>
          <w:fldChar w:fldCharType="begin"/>
        </w:r>
        <w:r>
          <w:rPr>
            <w:noProof/>
            <w:webHidden/>
          </w:rPr>
          <w:instrText xml:space="preserve"> PAGEREF _Toc166943399 \h </w:instrText>
        </w:r>
        <w:r>
          <w:rPr>
            <w:noProof/>
            <w:webHidden/>
          </w:rPr>
        </w:r>
        <w:r>
          <w:rPr>
            <w:noProof/>
            <w:webHidden/>
          </w:rPr>
          <w:fldChar w:fldCharType="separate"/>
        </w:r>
        <w:r>
          <w:rPr>
            <w:noProof/>
            <w:webHidden/>
          </w:rPr>
          <w:t>17</w:t>
        </w:r>
        <w:r>
          <w:rPr>
            <w:noProof/>
            <w:webHidden/>
          </w:rPr>
          <w:fldChar w:fldCharType="end"/>
        </w:r>
      </w:hyperlink>
    </w:p>
    <w:p w14:paraId="5AB4378B" w14:textId="0FBD338D" w:rsidR="00BC67C6" w:rsidRDefault="00BC67C6" w:rsidP="005E5306">
      <w:pPr>
        <w:pStyle w:val="TableofFigures"/>
        <w:tabs>
          <w:tab w:val="right" w:leader="dot" w:pos="9350"/>
        </w:tabs>
        <w:spacing w:line="360" w:lineRule="auto"/>
        <w:rPr>
          <w:rFonts w:asciiTheme="minorHAnsi" w:eastAsiaTheme="minorEastAsia" w:hAnsiTheme="minorHAnsi" w:cstheme="minorBidi"/>
          <w:noProof/>
          <w:color w:val="auto"/>
        </w:rPr>
      </w:pPr>
      <w:hyperlink w:anchor="_Toc166943400" w:history="1">
        <w:r w:rsidRPr="003F604E">
          <w:rPr>
            <w:rStyle w:val="Hyperlink"/>
            <w:rFonts w:eastAsiaTheme="majorEastAsia"/>
            <w:noProof/>
          </w:rPr>
          <w:t>Figure 6 Using interactive platform in virtual meeting.</w:t>
        </w:r>
        <w:r>
          <w:rPr>
            <w:noProof/>
            <w:webHidden/>
          </w:rPr>
          <w:tab/>
        </w:r>
        <w:r>
          <w:rPr>
            <w:noProof/>
            <w:webHidden/>
          </w:rPr>
          <w:fldChar w:fldCharType="begin"/>
        </w:r>
        <w:r>
          <w:rPr>
            <w:noProof/>
            <w:webHidden/>
          </w:rPr>
          <w:instrText xml:space="preserve"> PAGEREF _Toc166943400 \h </w:instrText>
        </w:r>
        <w:r>
          <w:rPr>
            <w:noProof/>
            <w:webHidden/>
          </w:rPr>
        </w:r>
        <w:r>
          <w:rPr>
            <w:noProof/>
            <w:webHidden/>
          </w:rPr>
          <w:fldChar w:fldCharType="separate"/>
        </w:r>
        <w:r>
          <w:rPr>
            <w:noProof/>
            <w:webHidden/>
          </w:rPr>
          <w:t>18</w:t>
        </w:r>
        <w:r>
          <w:rPr>
            <w:noProof/>
            <w:webHidden/>
          </w:rPr>
          <w:fldChar w:fldCharType="end"/>
        </w:r>
      </w:hyperlink>
    </w:p>
    <w:p w14:paraId="4EC3B180" w14:textId="1C866D8D" w:rsidR="00BC67C6" w:rsidRDefault="00BC67C6" w:rsidP="005E5306">
      <w:pPr>
        <w:pStyle w:val="TableofFigures"/>
        <w:tabs>
          <w:tab w:val="right" w:leader="dot" w:pos="9350"/>
        </w:tabs>
        <w:spacing w:line="360" w:lineRule="auto"/>
        <w:rPr>
          <w:rFonts w:asciiTheme="minorHAnsi" w:eastAsiaTheme="minorEastAsia" w:hAnsiTheme="minorHAnsi" w:cstheme="minorBidi"/>
          <w:noProof/>
          <w:color w:val="auto"/>
        </w:rPr>
      </w:pPr>
      <w:hyperlink w:anchor="_Toc166943401" w:history="1">
        <w:r w:rsidRPr="003F604E">
          <w:rPr>
            <w:rStyle w:val="Hyperlink"/>
            <w:rFonts w:eastAsiaTheme="majorEastAsia"/>
            <w:noProof/>
          </w:rPr>
          <w:t>Figure 7 Kanban board</w:t>
        </w:r>
        <w:r>
          <w:rPr>
            <w:noProof/>
            <w:webHidden/>
          </w:rPr>
          <w:tab/>
        </w:r>
        <w:r>
          <w:rPr>
            <w:noProof/>
            <w:webHidden/>
          </w:rPr>
          <w:fldChar w:fldCharType="begin"/>
        </w:r>
        <w:r>
          <w:rPr>
            <w:noProof/>
            <w:webHidden/>
          </w:rPr>
          <w:instrText xml:space="preserve"> PAGEREF _Toc166943401 \h </w:instrText>
        </w:r>
        <w:r>
          <w:rPr>
            <w:noProof/>
            <w:webHidden/>
          </w:rPr>
        </w:r>
        <w:r>
          <w:rPr>
            <w:noProof/>
            <w:webHidden/>
          </w:rPr>
          <w:fldChar w:fldCharType="separate"/>
        </w:r>
        <w:r>
          <w:rPr>
            <w:noProof/>
            <w:webHidden/>
          </w:rPr>
          <w:t>23</w:t>
        </w:r>
        <w:r>
          <w:rPr>
            <w:noProof/>
            <w:webHidden/>
          </w:rPr>
          <w:fldChar w:fldCharType="end"/>
        </w:r>
      </w:hyperlink>
    </w:p>
    <w:p w14:paraId="447D6BD1" w14:textId="2A599316" w:rsidR="00BC67C6" w:rsidRDefault="00BC67C6" w:rsidP="005E5306">
      <w:pPr>
        <w:pStyle w:val="TableofFigures"/>
        <w:tabs>
          <w:tab w:val="right" w:leader="dot" w:pos="9350"/>
        </w:tabs>
        <w:spacing w:line="360" w:lineRule="auto"/>
        <w:rPr>
          <w:rFonts w:asciiTheme="minorHAnsi" w:eastAsiaTheme="minorEastAsia" w:hAnsiTheme="minorHAnsi" w:cstheme="minorBidi"/>
          <w:noProof/>
          <w:color w:val="auto"/>
        </w:rPr>
      </w:pPr>
      <w:hyperlink w:anchor="_Toc166943402" w:history="1">
        <w:r w:rsidRPr="003F604E">
          <w:rPr>
            <w:rStyle w:val="Hyperlink"/>
            <w:rFonts w:eastAsiaTheme="majorEastAsia"/>
            <w:noProof/>
          </w:rPr>
          <w:t>Figure 8 Gant Chart 1</w:t>
        </w:r>
        <w:r>
          <w:rPr>
            <w:noProof/>
            <w:webHidden/>
          </w:rPr>
          <w:tab/>
        </w:r>
        <w:r>
          <w:rPr>
            <w:noProof/>
            <w:webHidden/>
          </w:rPr>
          <w:fldChar w:fldCharType="begin"/>
        </w:r>
        <w:r>
          <w:rPr>
            <w:noProof/>
            <w:webHidden/>
          </w:rPr>
          <w:instrText xml:space="preserve"> PAGEREF _Toc166943402 \h </w:instrText>
        </w:r>
        <w:r>
          <w:rPr>
            <w:noProof/>
            <w:webHidden/>
          </w:rPr>
        </w:r>
        <w:r>
          <w:rPr>
            <w:noProof/>
            <w:webHidden/>
          </w:rPr>
          <w:fldChar w:fldCharType="separate"/>
        </w:r>
        <w:r>
          <w:rPr>
            <w:noProof/>
            <w:webHidden/>
          </w:rPr>
          <w:t>25</w:t>
        </w:r>
        <w:r>
          <w:rPr>
            <w:noProof/>
            <w:webHidden/>
          </w:rPr>
          <w:fldChar w:fldCharType="end"/>
        </w:r>
      </w:hyperlink>
    </w:p>
    <w:p w14:paraId="1A9E157B" w14:textId="19D3B9A9" w:rsidR="00BC67C6" w:rsidRDefault="00BC67C6" w:rsidP="005E5306">
      <w:pPr>
        <w:pStyle w:val="TableofFigures"/>
        <w:tabs>
          <w:tab w:val="right" w:leader="dot" w:pos="9350"/>
        </w:tabs>
        <w:spacing w:line="360" w:lineRule="auto"/>
        <w:rPr>
          <w:rFonts w:asciiTheme="minorHAnsi" w:eastAsiaTheme="minorEastAsia" w:hAnsiTheme="minorHAnsi" w:cstheme="minorBidi"/>
          <w:noProof/>
          <w:color w:val="auto"/>
        </w:rPr>
      </w:pPr>
      <w:hyperlink w:anchor="_Toc166943403" w:history="1">
        <w:r w:rsidRPr="003F604E">
          <w:rPr>
            <w:rStyle w:val="Hyperlink"/>
            <w:rFonts w:eastAsiaTheme="majorEastAsia"/>
            <w:noProof/>
          </w:rPr>
          <w:t>Figure 9 React</w:t>
        </w:r>
        <w:r>
          <w:rPr>
            <w:noProof/>
            <w:webHidden/>
          </w:rPr>
          <w:tab/>
        </w:r>
        <w:r>
          <w:rPr>
            <w:noProof/>
            <w:webHidden/>
          </w:rPr>
          <w:fldChar w:fldCharType="begin"/>
        </w:r>
        <w:r>
          <w:rPr>
            <w:noProof/>
            <w:webHidden/>
          </w:rPr>
          <w:instrText xml:space="preserve"> PAGEREF _Toc166943403 \h </w:instrText>
        </w:r>
        <w:r>
          <w:rPr>
            <w:noProof/>
            <w:webHidden/>
          </w:rPr>
        </w:r>
        <w:r>
          <w:rPr>
            <w:noProof/>
            <w:webHidden/>
          </w:rPr>
          <w:fldChar w:fldCharType="separate"/>
        </w:r>
        <w:r>
          <w:rPr>
            <w:noProof/>
            <w:webHidden/>
          </w:rPr>
          <w:t>26</w:t>
        </w:r>
        <w:r>
          <w:rPr>
            <w:noProof/>
            <w:webHidden/>
          </w:rPr>
          <w:fldChar w:fldCharType="end"/>
        </w:r>
      </w:hyperlink>
    </w:p>
    <w:p w14:paraId="3DAAE062" w14:textId="4AB0B7BC" w:rsidR="00BC67C6" w:rsidRDefault="00BC67C6" w:rsidP="005E5306">
      <w:pPr>
        <w:pStyle w:val="TableofFigures"/>
        <w:tabs>
          <w:tab w:val="right" w:leader="dot" w:pos="9350"/>
        </w:tabs>
        <w:spacing w:line="360" w:lineRule="auto"/>
        <w:rPr>
          <w:rFonts w:asciiTheme="minorHAnsi" w:eastAsiaTheme="minorEastAsia" w:hAnsiTheme="minorHAnsi" w:cstheme="minorBidi"/>
          <w:noProof/>
          <w:color w:val="auto"/>
        </w:rPr>
      </w:pPr>
      <w:hyperlink w:anchor="_Toc166943404" w:history="1">
        <w:r w:rsidRPr="003F604E">
          <w:rPr>
            <w:rStyle w:val="Hyperlink"/>
            <w:rFonts w:eastAsiaTheme="majorEastAsia"/>
            <w:noProof/>
          </w:rPr>
          <w:t>Figure 10 Chakra UI</w:t>
        </w:r>
        <w:r>
          <w:rPr>
            <w:noProof/>
            <w:webHidden/>
          </w:rPr>
          <w:tab/>
        </w:r>
        <w:r>
          <w:rPr>
            <w:noProof/>
            <w:webHidden/>
          </w:rPr>
          <w:fldChar w:fldCharType="begin"/>
        </w:r>
        <w:r>
          <w:rPr>
            <w:noProof/>
            <w:webHidden/>
          </w:rPr>
          <w:instrText xml:space="preserve"> PAGEREF _Toc166943404 \h </w:instrText>
        </w:r>
        <w:r>
          <w:rPr>
            <w:noProof/>
            <w:webHidden/>
          </w:rPr>
        </w:r>
        <w:r>
          <w:rPr>
            <w:noProof/>
            <w:webHidden/>
          </w:rPr>
          <w:fldChar w:fldCharType="separate"/>
        </w:r>
        <w:r>
          <w:rPr>
            <w:noProof/>
            <w:webHidden/>
          </w:rPr>
          <w:t>27</w:t>
        </w:r>
        <w:r>
          <w:rPr>
            <w:noProof/>
            <w:webHidden/>
          </w:rPr>
          <w:fldChar w:fldCharType="end"/>
        </w:r>
      </w:hyperlink>
    </w:p>
    <w:p w14:paraId="5F6EDB21" w14:textId="32118026" w:rsidR="00BC67C6" w:rsidRDefault="00BC67C6" w:rsidP="005E5306">
      <w:pPr>
        <w:pStyle w:val="TableofFigures"/>
        <w:tabs>
          <w:tab w:val="right" w:leader="dot" w:pos="9350"/>
        </w:tabs>
        <w:spacing w:line="360" w:lineRule="auto"/>
        <w:rPr>
          <w:rFonts w:asciiTheme="minorHAnsi" w:eastAsiaTheme="minorEastAsia" w:hAnsiTheme="minorHAnsi" w:cstheme="minorBidi"/>
          <w:noProof/>
          <w:color w:val="auto"/>
        </w:rPr>
      </w:pPr>
      <w:hyperlink w:anchor="_Toc166943405" w:history="1">
        <w:r w:rsidRPr="003F604E">
          <w:rPr>
            <w:rStyle w:val="Hyperlink"/>
            <w:rFonts w:eastAsiaTheme="majorEastAsia"/>
            <w:noProof/>
          </w:rPr>
          <w:t>Figure 11 Websocket and Axios connection</w:t>
        </w:r>
        <w:r>
          <w:rPr>
            <w:noProof/>
            <w:webHidden/>
          </w:rPr>
          <w:tab/>
        </w:r>
        <w:r>
          <w:rPr>
            <w:noProof/>
            <w:webHidden/>
          </w:rPr>
          <w:fldChar w:fldCharType="begin"/>
        </w:r>
        <w:r>
          <w:rPr>
            <w:noProof/>
            <w:webHidden/>
          </w:rPr>
          <w:instrText xml:space="preserve"> PAGEREF _Toc166943405 \h </w:instrText>
        </w:r>
        <w:r>
          <w:rPr>
            <w:noProof/>
            <w:webHidden/>
          </w:rPr>
        </w:r>
        <w:r>
          <w:rPr>
            <w:noProof/>
            <w:webHidden/>
          </w:rPr>
          <w:fldChar w:fldCharType="separate"/>
        </w:r>
        <w:r>
          <w:rPr>
            <w:noProof/>
            <w:webHidden/>
          </w:rPr>
          <w:t>27</w:t>
        </w:r>
        <w:r>
          <w:rPr>
            <w:noProof/>
            <w:webHidden/>
          </w:rPr>
          <w:fldChar w:fldCharType="end"/>
        </w:r>
      </w:hyperlink>
    </w:p>
    <w:p w14:paraId="3AD95E6D" w14:textId="1BA3A445" w:rsidR="00BC67C6" w:rsidRDefault="00BC67C6" w:rsidP="005E5306">
      <w:pPr>
        <w:pStyle w:val="TableofFigures"/>
        <w:tabs>
          <w:tab w:val="right" w:leader="dot" w:pos="9350"/>
        </w:tabs>
        <w:spacing w:line="360" w:lineRule="auto"/>
        <w:rPr>
          <w:rFonts w:asciiTheme="minorHAnsi" w:eastAsiaTheme="minorEastAsia" w:hAnsiTheme="minorHAnsi" w:cstheme="minorBidi"/>
          <w:noProof/>
          <w:color w:val="auto"/>
        </w:rPr>
      </w:pPr>
      <w:hyperlink w:anchor="_Toc166943406" w:history="1">
        <w:r w:rsidRPr="003F604E">
          <w:rPr>
            <w:rStyle w:val="Hyperlink"/>
            <w:rFonts w:eastAsiaTheme="majorEastAsia"/>
            <w:noProof/>
          </w:rPr>
          <w:t>Figure 12 Fa6</w:t>
        </w:r>
        <w:r>
          <w:rPr>
            <w:noProof/>
            <w:webHidden/>
          </w:rPr>
          <w:tab/>
        </w:r>
        <w:r>
          <w:rPr>
            <w:noProof/>
            <w:webHidden/>
          </w:rPr>
          <w:fldChar w:fldCharType="begin"/>
        </w:r>
        <w:r>
          <w:rPr>
            <w:noProof/>
            <w:webHidden/>
          </w:rPr>
          <w:instrText xml:space="preserve"> PAGEREF _Toc166943406 \h </w:instrText>
        </w:r>
        <w:r>
          <w:rPr>
            <w:noProof/>
            <w:webHidden/>
          </w:rPr>
        </w:r>
        <w:r>
          <w:rPr>
            <w:noProof/>
            <w:webHidden/>
          </w:rPr>
          <w:fldChar w:fldCharType="separate"/>
        </w:r>
        <w:r>
          <w:rPr>
            <w:noProof/>
            <w:webHidden/>
          </w:rPr>
          <w:t>28</w:t>
        </w:r>
        <w:r>
          <w:rPr>
            <w:noProof/>
            <w:webHidden/>
          </w:rPr>
          <w:fldChar w:fldCharType="end"/>
        </w:r>
      </w:hyperlink>
    </w:p>
    <w:p w14:paraId="4008427B" w14:textId="0EC11B6E" w:rsidR="00BC67C6" w:rsidRDefault="00BC67C6" w:rsidP="005E5306">
      <w:pPr>
        <w:pStyle w:val="TableofFigures"/>
        <w:tabs>
          <w:tab w:val="right" w:leader="dot" w:pos="9350"/>
        </w:tabs>
        <w:spacing w:line="360" w:lineRule="auto"/>
        <w:rPr>
          <w:rFonts w:asciiTheme="minorHAnsi" w:eastAsiaTheme="minorEastAsia" w:hAnsiTheme="minorHAnsi" w:cstheme="minorBidi"/>
          <w:noProof/>
          <w:color w:val="auto"/>
        </w:rPr>
      </w:pPr>
      <w:hyperlink w:anchor="_Toc166943407" w:history="1">
        <w:r w:rsidRPr="003F604E">
          <w:rPr>
            <w:rStyle w:val="Hyperlink"/>
            <w:rFonts w:eastAsiaTheme="majorEastAsia"/>
            <w:noProof/>
          </w:rPr>
          <w:t>Figure 13 React-chartjs</w:t>
        </w:r>
        <w:r>
          <w:rPr>
            <w:noProof/>
            <w:webHidden/>
          </w:rPr>
          <w:tab/>
        </w:r>
        <w:r>
          <w:rPr>
            <w:noProof/>
            <w:webHidden/>
          </w:rPr>
          <w:fldChar w:fldCharType="begin"/>
        </w:r>
        <w:r>
          <w:rPr>
            <w:noProof/>
            <w:webHidden/>
          </w:rPr>
          <w:instrText xml:space="preserve"> PAGEREF _Toc166943407 \h </w:instrText>
        </w:r>
        <w:r>
          <w:rPr>
            <w:noProof/>
            <w:webHidden/>
          </w:rPr>
        </w:r>
        <w:r>
          <w:rPr>
            <w:noProof/>
            <w:webHidden/>
          </w:rPr>
          <w:fldChar w:fldCharType="separate"/>
        </w:r>
        <w:r>
          <w:rPr>
            <w:noProof/>
            <w:webHidden/>
          </w:rPr>
          <w:t>29</w:t>
        </w:r>
        <w:r>
          <w:rPr>
            <w:noProof/>
            <w:webHidden/>
          </w:rPr>
          <w:fldChar w:fldCharType="end"/>
        </w:r>
      </w:hyperlink>
    </w:p>
    <w:p w14:paraId="17EB3C15" w14:textId="5584FAAB" w:rsidR="00BC67C6" w:rsidRDefault="00BC67C6" w:rsidP="005E5306">
      <w:pPr>
        <w:pStyle w:val="TableofFigures"/>
        <w:tabs>
          <w:tab w:val="right" w:leader="dot" w:pos="9350"/>
        </w:tabs>
        <w:spacing w:line="360" w:lineRule="auto"/>
        <w:rPr>
          <w:rFonts w:asciiTheme="minorHAnsi" w:eastAsiaTheme="minorEastAsia" w:hAnsiTheme="minorHAnsi" w:cstheme="minorBidi"/>
          <w:noProof/>
          <w:color w:val="auto"/>
        </w:rPr>
      </w:pPr>
      <w:hyperlink w:anchor="_Toc166943408" w:history="1">
        <w:r w:rsidRPr="003F604E">
          <w:rPr>
            <w:rStyle w:val="Hyperlink"/>
            <w:rFonts w:eastAsiaTheme="majorEastAsia"/>
            <w:noProof/>
          </w:rPr>
          <w:t>Figure 14 Python</w:t>
        </w:r>
        <w:r>
          <w:rPr>
            <w:noProof/>
            <w:webHidden/>
          </w:rPr>
          <w:tab/>
        </w:r>
        <w:r>
          <w:rPr>
            <w:noProof/>
            <w:webHidden/>
          </w:rPr>
          <w:fldChar w:fldCharType="begin"/>
        </w:r>
        <w:r>
          <w:rPr>
            <w:noProof/>
            <w:webHidden/>
          </w:rPr>
          <w:instrText xml:space="preserve"> PAGEREF _Toc166943408 \h </w:instrText>
        </w:r>
        <w:r>
          <w:rPr>
            <w:noProof/>
            <w:webHidden/>
          </w:rPr>
        </w:r>
        <w:r>
          <w:rPr>
            <w:noProof/>
            <w:webHidden/>
          </w:rPr>
          <w:fldChar w:fldCharType="separate"/>
        </w:r>
        <w:r>
          <w:rPr>
            <w:noProof/>
            <w:webHidden/>
          </w:rPr>
          <w:t>31</w:t>
        </w:r>
        <w:r>
          <w:rPr>
            <w:noProof/>
            <w:webHidden/>
          </w:rPr>
          <w:fldChar w:fldCharType="end"/>
        </w:r>
      </w:hyperlink>
    </w:p>
    <w:p w14:paraId="366CAB79" w14:textId="23585149" w:rsidR="00BC67C6" w:rsidRDefault="00BC67C6" w:rsidP="005E5306">
      <w:pPr>
        <w:pStyle w:val="TableofFigures"/>
        <w:tabs>
          <w:tab w:val="right" w:leader="dot" w:pos="9350"/>
        </w:tabs>
        <w:spacing w:line="360" w:lineRule="auto"/>
        <w:rPr>
          <w:rFonts w:asciiTheme="minorHAnsi" w:eastAsiaTheme="minorEastAsia" w:hAnsiTheme="minorHAnsi" w:cstheme="minorBidi"/>
          <w:noProof/>
          <w:color w:val="auto"/>
        </w:rPr>
      </w:pPr>
      <w:hyperlink w:anchor="_Toc166943409" w:history="1">
        <w:r w:rsidRPr="003F604E">
          <w:rPr>
            <w:rStyle w:val="Hyperlink"/>
            <w:rFonts w:eastAsiaTheme="majorEastAsia"/>
            <w:noProof/>
          </w:rPr>
          <w:t>Figure 15 GitHub</w:t>
        </w:r>
        <w:r>
          <w:rPr>
            <w:noProof/>
            <w:webHidden/>
          </w:rPr>
          <w:tab/>
        </w:r>
        <w:r>
          <w:rPr>
            <w:noProof/>
            <w:webHidden/>
          </w:rPr>
          <w:fldChar w:fldCharType="begin"/>
        </w:r>
        <w:r>
          <w:rPr>
            <w:noProof/>
            <w:webHidden/>
          </w:rPr>
          <w:instrText xml:space="preserve"> PAGEREF _Toc166943409 \h </w:instrText>
        </w:r>
        <w:r>
          <w:rPr>
            <w:noProof/>
            <w:webHidden/>
          </w:rPr>
        </w:r>
        <w:r>
          <w:rPr>
            <w:noProof/>
            <w:webHidden/>
          </w:rPr>
          <w:fldChar w:fldCharType="separate"/>
        </w:r>
        <w:r>
          <w:rPr>
            <w:noProof/>
            <w:webHidden/>
          </w:rPr>
          <w:t>32</w:t>
        </w:r>
        <w:r>
          <w:rPr>
            <w:noProof/>
            <w:webHidden/>
          </w:rPr>
          <w:fldChar w:fldCharType="end"/>
        </w:r>
      </w:hyperlink>
    </w:p>
    <w:p w14:paraId="01FB237E" w14:textId="5083064C" w:rsidR="00BC67C6" w:rsidRDefault="00BC67C6" w:rsidP="005E5306">
      <w:pPr>
        <w:pStyle w:val="TableofFigures"/>
        <w:tabs>
          <w:tab w:val="right" w:leader="dot" w:pos="9350"/>
        </w:tabs>
        <w:spacing w:line="360" w:lineRule="auto"/>
        <w:rPr>
          <w:rFonts w:asciiTheme="minorHAnsi" w:eastAsiaTheme="minorEastAsia" w:hAnsiTheme="minorHAnsi" w:cstheme="minorBidi"/>
          <w:noProof/>
          <w:color w:val="auto"/>
        </w:rPr>
      </w:pPr>
      <w:hyperlink w:anchor="_Toc166943410" w:history="1">
        <w:r w:rsidRPr="003F604E">
          <w:rPr>
            <w:rStyle w:val="Hyperlink"/>
            <w:rFonts w:eastAsiaTheme="majorEastAsia"/>
            <w:noProof/>
          </w:rPr>
          <w:t>Figure 16 FDD Diagram 2</w:t>
        </w:r>
        <w:r>
          <w:rPr>
            <w:noProof/>
            <w:webHidden/>
          </w:rPr>
          <w:tab/>
        </w:r>
        <w:r>
          <w:rPr>
            <w:noProof/>
            <w:webHidden/>
          </w:rPr>
          <w:fldChar w:fldCharType="begin"/>
        </w:r>
        <w:r>
          <w:rPr>
            <w:noProof/>
            <w:webHidden/>
          </w:rPr>
          <w:instrText xml:space="preserve"> PAGEREF _Toc166943410 \h </w:instrText>
        </w:r>
        <w:r>
          <w:rPr>
            <w:noProof/>
            <w:webHidden/>
          </w:rPr>
        </w:r>
        <w:r>
          <w:rPr>
            <w:noProof/>
            <w:webHidden/>
          </w:rPr>
          <w:fldChar w:fldCharType="separate"/>
        </w:r>
        <w:r>
          <w:rPr>
            <w:noProof/>
            <w:webHidden/>
          </w:rPr>
          <w:t>32</w:t>
        </w:r>
        <w:r>
          <w:rPr>
            <w:noProof/>
            <w:webHidden/>
          </w:rPr>
          <w:fldChar w:fldCharType="end"/>
        </w:r>
      </w:hyperlink>
    </w:p>
    <w:p w14:paraId="1A8D46C8" w14:textId="7FBD4324" w:rsidR="00BC67C6" w:rsidRDefault="00BC67C6" w:rsidP="005E5306">
      <w:pPr>
        <w:pStyle w:val="TableofFigures"/>
        <w:tabs>
          <w:tab w:val="right" w:leader="dot" w:pos="9350"/>
        </w:tabs>
        <w:spacing w:line="360" w:lineRule="auto"/>
        <w:rPr>
          <w:rFonts w:asciiTheme="minorHAnsi" w:eastAsiaTheme="minorEastAsia" w:hAnsiTheme="minorHAnsi" w:cstheme="minorBidi"/>
          <w:noProof/>
          <w:color w:val="auto"/>
        </w:rPr>
      </w:pPr>
      <w:hyperlink w:anchor="_Toc166943411" w:history="1">
        <w:r w:rsidRPr="003F604E">
          <w:rPr>
            <w:rStyle w:val="Hyperlink"/>
            <w:rFonts w:eastAsiaTheme="majorEastAsia"/>
            <w:noProof/>
          </w:rPr>
          <w:t>Figure 17 Activity Diagram of UMS 1</w:t>
        </w:r>
        <w:r>
          <w:rPr>
            <w:noProof/>
            <w:webHidden/>
          </w:rPr>
          <w:tab/>
        </w:r>
        <w:r>
          <w:rPr>
            <w:noProof/>
            <w:webHidden/>
          </w:rPr>
          <w:fldChar w:fldCharType="begin"/>
        </w:r>
        <w:r>
          <w:rPr>
            <w:noProof/>
            <w:webHidden/>
          </w:rPr>
          <w:instrText xml:space="preserve"> PAGEREF _Toc166943411 \h </w:instrText>
        </w:r>
        <w:r>
          <w:rPr>
            <w:noProof/>
            <w:webHidden/>
          </w:rPr>
        </w:r>
        <w:r>
          <w:rPr>
            <w:noProof/>
            <w:webHidden/>
          </w:rPr>
          <w:fldChar w:fldCharType="separate"/>
        </w:r>
        <w:r>
          <w:rPr>
            <w:noProof/>
            <w:webHidden/>
          </w:rPr>
          <w:t>35</w:t>
        </w:r>
        <w:r>
          <w:rPr>
            <w:noProof/>
            <w:webHidden/>
          </w:rPr>
          <w:fldChar w:fldCharType="end"/>
        </w:r>
      </w:hyperlink>
    </w:p>
    <w:p w14:paraId="38E12E5E" w14:textId="641E5FF6" w:rsidR="00BC67C6" w:rsidRDefault="00BC67C6" w:rsidP="005E5306">
      <w:pPr>
        <w:pStyle w:val="TableofFigures"/>
        <w:tabs>
          <w:tab w:val="right" w:leader="dot" w:pos="9350"/>
        </w:tabs>
        <w:spacing w:line="360" w:lineRule="auto"/>
        <w:rPr>
          <w:rFonts w:asciiTheme="minorHAnsi" w:eastAsiaTheme="minorEastAsia" w:hAnsiTheme="minorHAnsi" w:cstheme="minorBidi"/>
          <w:noProof/>
          <w:color w:val="auto"/>
        </w:rPr>
      </w:pPr>
      <w:hyperlink w:anchor="_Toc166943412" w:history="1">
        <w:r w:rsidRPr="003F604E">
          <w:rPr>
            <w:rStyle w:val="Hyperlink"/>
            <w:rFonts w:eastAsiaTheme="majorEastAsia"/>
            <w:noProof/>
          </w:rPr>
          <w:t>Figure 18 Activity Diagram of UMS 2</w:t>
        </w:r>
        <w:r>
          <w:rPr>
            <w:noProof/>
            <w:webHidden/>
          </w:rPr>
          <w:tab/>
        </w:r>
        <w:r>
          <w:rPr>
            <w:noProof/>
            <w:webHidden/>
          </w:rPr>
          <w:fldChar w:fldCharType="begin"/>
        </w:r>
        <w:r>
          <w:rPr>
            <w:noProof/>
            <w:webHidden/>
          </w:rPr>
          <w:instrText xml:space="preserve"> PAGEREF _Toc166943412 \h </w:instrText>
        </w:r>
        <w:r>
          <w:rPr>
            <w:noProof/>
            <w:webHidden/>
          </w:rPr>
        </w:r>
        <w:r>
          <w:rPr>
            <w:noProof/>
            <w:webHidden/>
          </w:rPr>
          <w:fldChar w:fldCharType="separate"/>
        </w:r>
        <w:r>
          <w:rPr>
            <w:noProof/>
            <w:webHidden/>
          </w:rPr>
          <w:t>36</w:t>
        </w:r>
        <w:r>
          <w:rPr>
            <w:noProof/>
            <w:webHidden/>
          </w:rPr>
          <w:fldChar w:fldCharType="end"/>
        </w:r>
      </w:hyperlink>
    </w:p>
    <w:p w14:paraId="31BC901C" w14:textId="090C1DE9" w:rsidR="00BC67C6" w:rsidRDefault="00BC67C6" w:rsidP="005E5306">
      <w:pPr>
        <w:pStyle w:val="TableofFigures"/>
        <w:tabs>
          <w:tab w:val="right" w:leader="dot" w:pos="9350"/>
        </w:tabs>
        <w:spacing w:line="360" w:lineRule="auto"/>
        <w:rPr>
          <w:rFonts w:asciiTheme="minorHAnsi" w:eastAsiaTheme="minorEastAsia" w:hAnsiTheme="minorHAnsi" w:cstheme="minorBidi"/>
          <w:noProof/>
          <w:color w:val="auto"/>
        </w:rPr>
      </w:pPr>
      <w:hyperlink w:anchor="_Toc166943413" w:history="1">
        <w:r w:rsidRPr="003F604E">
          <w:rPr>
            <w:rStyle w:val="Hyperlink"/>
            <w:rFonts w:eastAsiaTheme="majorEastAsia"/>
            <w:noProof/>
          </w:rPr>
          <w:t>Figure 19 Activity Diagram of CMS</w:t>
        </w:r>
        <w:r>
          <w:rPr>
            <w:noProof/>
            <w:webHidden/>
          </w:rPr>
          <w:tab/>
        </w:r>
        <w:r>
          <w:rPr>
            <w:noProof/>
            <w:webHidden/>
          </w:rPr>
          <w:fldChar w:fldCharType="begin"/>
        </w:r>
        <w:r>
          <w:rPr>
            <w:noProof/>
            <w:webHidden/>
          </w:rPr>
          <w:instrText xml:space="preserve"> PAGEREF _Toc166943413 \h </w:instrText>
        </w:r>
        <w:r>
          <w:rPr>
            <w:noProof/>
            <w:webHidden/>
          </w:rPr>
        </w:r>
        <w:r>
          <w:rPr>
            <w:noProof/>
            <w:webHidden/>
          </w:rPr>
          <w:fldChar w:fldCharType="separate"/>
        </w:r>
        <w:r>
          <w:rPr>
            <w:noProof/>
            <w:webHidden/>
          </w:rPr>
          <w:t>38</w:t>
        </w:r>
        <w:r>
          <w:rPr>
            <w:noProof/>
            <w:webHidden/>
          </w:rPr>
          <w:fldChar w:fldCharType="end"/>
        </w:r>
      </w:hyperlink>
    </w:p>
    <w:p w14:paraId="759DC8CD" w14:textId="609C52C3" w:rsidR="00E07FC5" w:rsidRDefault="00EE5DE9" w:rsidP="005E5306">
      <w:pPr>
        <w:spacing w:after="160" w:line="360" w:lineRule="auto"/>
        <w:ind w:left="0" w:firstLine="0"/>
        <w:jc w:val="both"/>
        <w:rPr>
          <w:rFonts w:eastAsiaTheme="majorEastAsia" w:cstheme="majorBidi"/>
          <w:b/>
          <w:color w:val="000000" w:themeColor="text1"/>
          <w:sz w:val="32"/>
          <w:szCs w:val="32"/>
        </w:rPr>
      </w:pPr>
      <w:r>
        <w:fldChar w:fldCharType="end"/>
      </w:r>
    </w:p>
    <w:p w14:paraId="4A588DE0" w14:textId="77777777" w:rsidR="00C24538" w:rsidRDefault="00C24538" w:rsidP="005E5306">
      <w:pPr>
        <w:pStyle w:val="Heading1"/>
        <w:numPr>
          <w:ilvl w:val="0"/>
          <w:numId w:val="1"/>
        </w:numPr>
        <w:spacing w:line="360" w:lineRule="auto"/>
        <w:jc w:val="both"/>
        <w:sectPr w:rsidR="00C24538">
          <w:pgSz w:w="12240" w:h="15840"/>
          <w:pgMar w:top="1440" w:right="1440" w:bottom="1440" w:left="1440" w:header="720" w:footer="720" w:gutter="0"/>
          <w:cols w:space="720"/>
          <w:docGrid w:linePitch="360"/>
        </w:sectPr>
      </w:pPr>
    </w:p>
    <w:p w14:paraId="40FA25D7" w14:textId="05CFE376" w:rsidR="00E07FC5" w:rsidRDefault="00E07FC5" w:rsidP="005E5306">
      <w:pPr>
        <w:pStyle w:val="Heading1"/>
        <w:numPr>
          <w:ilvl w:val="0"/>
          <w:numId w:val="1"/>
        </w:numPr>
        <w:spacing w:line="360" w:lineRule="auto"/>
        <w:jc w:val="both"/>
      </w:pPr>
      <w:bookmarkStart w:id="3" w:name="_Toc166943333"/>
      <w:r>
        <w:lastRenderedPageBreak/>
        <w:t>Introduction</w:t>
      </w:r>
      <w:bookmarkEnd w:id="3"/>
    </w:p>
    <w:p w14:paraId="536AA5FD" w14:textId="6CB8CE80" w:rsidR="00A673A6" w:rsidRDefault="00A673A6" w:rsidP="005E5306">
      <w:pPr>
        <w:spacing w:line="360" w:lineRule="auto"/>
        <w:ind w:left="370"/>
        <w:jc w:val="both"/>
      </w:pPr>
      <w:r>
        <w:t>‘Communication is Key to Success.’-</w:t>
      </w:r>
      <w:r w:rsidRPr="00A673A6">
        <w:t>Paul J. Meyer</w:t>
      </w:r>
    </w:p>
    <w:p w14:paraId="3A32D247" w14:textId="1E353EA4" w:rsidR="00A673A6" w:rsidRDefault="00A673A6" w:rsidP="005E5306">
      <w:pPr>
        <w:spacing w:line="360" w:lineRule="auto"/>
        <w:ind w:left="370"/>
        <w:jc w:val="both"/>
      </w:pPr>
      <w:r w:rsidRPr="00A673A6">
        <w:t>Communication is the lifeblood of human contact, creating complicated webs of connection that form our knowledge, relationships, and even the fabric of society. Individuals traverse the complexity of interpersonal dynamics by exchanging thoughts, ideas, and emotions, forming alliances, resolving problems, and working together to achieve common goals. However, the consequences of these exchanges go well beyond simple discourse; they impact perceptions, decisions, and the course of our life. Whether encouraging harmony or stimulating creativity, good communication creates the framework for mutual understanding and collaborative growth, highlighting its critical role in defining our shared human experience.</w:t>
      </w:r>
    </w:p>
    <w:p w14:paraId="090C10B5" w14:textId="77777777" w:rsidR="00A673A6" w:rsidRDefault="00A673A6" w:rsidP="005E5306">
      <w:pPr>
        <w:spacing w:line="360" w:lineRule="auto"/>
        <w:ind w:left="370"/>
        <w:jc w:val="both"/>
      </w:pPr>
    </w:p>
    <w:p w14:paraId="572FFD30" w14:textId="57FCD40C" w:rsidR="00A673A6" w:rsidRDefault="00A673A6" w:rsidP="005E5306">
      <w:pPr>
        <w:spacing w:line="360" w:lineRule="auto"/>
        <w:ind w:left="370"/>
        <w:jc w:val="both"/>
      </w:pPr>
      <w:r>
        <w:t xml:space="preserve">But when we attend some meetings, some seminar sessions </w:t>
      </w:r>
      <w:r w:rsidR="00554C12">
        <w:t>we</w:t>
      </w:r>
      <w:r>
        <w:t xml:space="preserve"> hesitate to deliver our creative thoughts </w:t>
      </w:r>
      <w:r w:rsidR="006B6DE5">
        <w:t xml:space="preserve">and share our ideas. </w:t>
      </w:r>
      <w:r w:rsidR="00554C12">
        <w:t xml:space="preserve">So, </w:t>
      </w:r>
      <w:proofErr w:type="spellStart"/>
      <w:r w:rsidR="00554C12">
        <w:t>React&amp;Rise</w:t>
      </w:r>
      <w:proofErr w:type="spellEnd"/>
      <w:r w:rsidR="00554C12">
        <w:t xml:space="preserve"> is a platform where you can share your ideas and your thoughts publicly without displaying your information publicly. This web application helps to communicate with the presenter or to the person who is giving the presentation and minimize the communication barrier. This application allows users to create a room where they can enter with certain codes, and they can express their thoughts and different questions in the chat with the help of anonymous messaging. This application even allows users to create a polling system where we can vote for the suitable option without submitting our personal information.</w:t>
      </w:r>
    </w:p>
    <w:p w14:paraId="45E3342C" w14:textId="77777777" w:rsidR="00554C12" w:rsidRDefault="00554C12" w:rsidP="005E5306">
      <w:pPr>
        <w:spacing w:line="360" w:lineRule="auto"/>
        <w:ind w:left="370"/>
        <w:jc w:val="both"/>
      </w:pPr>
    </w:p>
    <w:p w14:paraId="05DD7A88" w14:textId="7DBE42C9" w:rsidR="00554C12" w:rsidRDefault="00554C12" w:rsidP="005E5306">
      <w:pPr>
        <w:spacing w:line="360" w:lineRule="auto"/>
        <w:ind w:left="370"/>
        <w:jc w:val="both"/>
      </w:pPr>
      <w:r>
        <w:t>To comment or question the presenter through this application the user can even share their thoughts by sitting in their home and using their mobile or laptop free of cost. This application allows presenters to see the analysis of the room by comparing the number of presenters and the number of comments and analyze the outcomes of the room. This application allows news to analyze the thoughts of the citizen while organizing the podcast with the prime minister and president with the option of upvoting for the same thoughts or similar questions.</w:t>
      </w:r>
    </w:p>
    <w:p w14:paraId="262FC669" w14:textId="6CAC691D" w:rsidR="00585402" w:rsidRDefault="00585402" w:rsidP="005E5306">
      <w:pPr>
        <w:spacing w:line="360" w:lineRule="auto"/>
        <w:ind w:left="370"/>
        <w:jc w:val="both"/>
      </w:pPr>
    </w:p>
    <w:p w14:paraId="53595031" w14:textId="50F9C52B" w:rsidR="00585402" w:rsidRDefault="00585402" w:rsidP="005E5306">
      <w:pPr>
        <w:pStyle w:val="Heading1"/>
        <w:numPr>
          <w:ilvl w:val="0"/>
          <w:numId w:val="1"/>
        </w:numPr>
        <w:spacing w:line="360" w:lineRule="auto"/>
        <w:jc w:val="both"/>
      </w:pPr>
      <w:bookmarkStart w:id="4" w:name="_Toc166943334"/>
      <w:r>
        <w:t>Aims</w:t>
      </w:r>
      <w:bookmarkEnd w:id="4"/>
    </w:p>
    <w:p w14:paraId="638361F7" w14:textId="28E5D379" w:rsidR="00585402" w:rsidRDefault="00585402" w:rsidP="005E5306">
      <w:pPr>
        <w:spacing w:line="360" w:lineRule="auto"/>
        <w:ind w:left="370"/>
        <w:jc w:val="both"/>
      </w:pPr>
      <w:r>
        <w:t xml:space="preserve">With the </w:t>
      </w:r>
      <w:r w:rsidR="00C73C9E">
        <w:t>main aim</w:t>
      </w:r>
      <w:r>
        <w:t xml:space="preserve"> of removing the communication barrier this application </w:t>
      </w:r>
      <w:proofErr w:type="gramStart"/>
      <w:r>
        <w:t>insures for</w:t>
      </w:r>
      <w:proofErr w:type="gramEnd"/>
      <w:r>
        <w:t xml:space="preserve"> the proper engagement of the </w:t>
      </w:r>
      <w:r w:rsidR="00C73C9E">
        <w:t>participants</w:t>
      </w:r>
      <w:r>
        <w:t xml:space="preserve"> and make the presentation fruitful. Some of other aims are:</w:t>
      </w:r>
    </w:p>
    <w:p w14:paraId="1A7B17D1" w14:textId="2AFCB529" w:rsidR="00585402" w:rsidRDefault="00585402" w:rsidP="005E5306">
      <w:pPr>
        <w:pStyle w:val="ListParagraph"/>
        <w:numPr>
          <w:ilvl w:val="0"/>
          <w:numId w:val="3"/>
        </w:numPr>
        <w:spacing w:line="360" w:lineRule="auto"/>
        <w:jc w:val="both"/>
      </w:pPr>
      <w:r w:rsidRPr="00585402">
        <w:t xml:space="preserve">The fundamental goal of </w:t>
      </w:r>
      <w:proofErr w:type="spellStart"/>
      <w:r w:rsidRPr="00585402">
        <w:t>React&amp;Rise</w:t>
      </w:r>
      <w:proofErr w:type="spellEnd"/>
      <w:r w:rsidRPr="00585402">
        <w:t xml:space="preserve"> is to promote open communication by giving a venue for people to openly communicate their opinions, ideas, and questions without fear of being judged or repercussions.</w:t>
      </w:r>
    </w:p>
    <w:p w14:paraId="3CEF62E5" w14:textId="77777777" w:rsidR="00585402" w:rsidRPr="00585402" w:rsidRDefault="00585402" w:rsidP="005E5306">
      <w:pPr>
        <w:pStyle w:val="ListParagraph"/>
        <w:numPr>
          <w:ilvl w:val="0"/>
          <w:numId w:val="3"/>
        </w:numPr>
        <w:spacing w:line="360" w:lineRule="auto"/>
        <w:jc w:val="both"/>
      </w:pPr>
      <w:r w:rsidRPr="00585402">
        <w:t>The software attempts to reduce communication barriers, particularly in contexts like meetings, seminars, and presentations where people may be hesitant to speak out for a variety of reasons, including shyness or fear of being scrutinized.</w:t>
      </w:r>
    </w:p>
    <w:p w14:paraId="03DD0D97" w14:textId="77777777" w:rsidR="00585402" w:rsidRPr="00585402" w:rsidRDefault="00585402" w:rsidP="005E5306">
      <w:pPr>
        <w:pStyle w:val="ListParagraph"/>
        <w:numPr>
          <w:ilvl w:val="0"/>
          <w:numId w:val="3"/>
        </w:numPr>
        <w:spacing w:line="360" w:lineRule="auto"/>
        <w:jc w:val="both"/>
      </w:pPr>
      <w:proofErr w:type="spellStart"/>
      <w:r w:rsidRPr="00585402">
        <w:t>React&amp;Rise's</w:t>
      </w:r>
      <w:proofErr w:type="spellEnd"/>
      <w:r w:rsidRPr="00585402">
        <w:t xml:space="preserve"> goal is to encourage active involvement and engagement among all participants by offering an anonymous messaging system that allows anyone to contribute to conversations and ask questions without disclosing their identity.</w:t>
      </w:r>
    </w:p>
    <w:p w14:paraId="1C78A762" w14:textId="61C455CC" w:rsidR="00585402" w:rsidRDefault="00585402" w:rsidP="005E5306">
      <w:pPr>
        <w:pStyle w:val="ListParagraph"/>
        <w:numPr>
          <w:ilvl w:val="0"/>
          <w:numId w:val="3"/>
        </w:numPr>
        <w:spacing w:line="360" w:lineRule="auto"/>
        <w:jc w:val="both"/>
      </w:pPr>
      <w:r w:rsidRPr="00585402">
        <w:t>The application aims to foster collaborative learning and information sharing by allowing interaction between presenters and attendees, as well as among attendees themselves, resulting in a more enriched educational experience for all parties concerned.</w:t>
      </w:r>
    </w:p>
    <w:p w14:paraId="0E8143C7" w14:textId="452A5ACF" w:rsidR="00585402" w:rsidRDefault="00C73C9E" w:rsidP="005E5306">
      <w:pPr>
        <w:pStyle w:val="ListParagraph"/>
        <w:numPr>
          <w:ilvl w:val="0"/>
          <w:numId w:val="3"/>
        </w:numPr>
        <w:spacing w:line="360" w:lineRule="auto"/>
        <w:jc w:val="both"/>
      </w:pPr>
      <w:proofErr w:type="spellStart"/>
      <w:r w:rsidRPr="00C73C9E">
        <w:t>React&amp;Rise</w:t>
      </w:r>
      <w:proofErr w:type="spellEnd"/>
      <w:r w:rsidRPr="00C73C9E">
        <w:t xml:space="preserve"> seeks to empower presenters by giving them useful insights and feedback via analytics, allowing them to assess the performance of their presentations and </w:t>
      </w:r>
      <w:proofErr w:type="gramStart"/>
      <w:r w:rsidRPr="00C73C9E">
        <w:t>make adjustments to</w:t>
      </w:r>
      <w:proofErr w:type="gramEnd"/>
      <w:r w:rsidRPr="00C73C9E">
        <w:t xml:space="preserve"> better meet the requirements and expectations of their audience.</w:t>
      </w:r>
    </w:p>
    <w:p w14:paraId="40497D4E" w14:textId="127F95E1" w:rsidR="00C73C9E" w:rsidRDefault="00C73C9E" w:rsidP="005E5306">
      <w:pPr>
        <w:pStyle w:val="ListParagraph"/>
        <w:numPr>
          <w:ilvl w:val="0"/>
          <w:numId w:val="3"/>
        </w:numPr>
        <w:spacing w:line="360" w:lineRule="auto"/>
        <w:jc w:val="both"/>
      </w:pPr>
      <w:r w:rsidRPr="00C73C9E">
        <w:t>By allowing individuals to submit their comments and questions during podcasts or debates with public figures such as the prime minister or president, the program intends to increase democratic engagement and promote a more inclusive exchange of ideas and perspectives.</w:t>
      </w:r>
    </w:p>
    <w:p w14:paraId="429079AD" w14:textId="0DB8F557" w:rsidR="00C73C9E" w:rsidRDefault="00C73C9E" w:rsidP="005E5306">
      <w:pPr>
        <w:pStyle w:val="ListParagraph"/>
        <w:numPr>
          <w:ilvl w:val="0"/>
          <w:numId w:val="3"/>
        </w:numPr>
        <w:spacing w:line="360" w:lineRule="auto"/>
        <w:jc w:val="both"/>
      </w:pPr>
      <w:proofErr w:type="spellStart"/>
      <w:r w:rsidRPr="00C73C9E">
        <w:lastRenderedPageBreak/>
        <w:t>React&amp;Rise</w:t>
      </w:r>
      <w:proofErr w:type="spellEnd"/>
      <w:r w:rsidRPr="00C73C9E">
        <w:t xml:space="preserve"> stresses user privacy and security by permitting anonymous participation and guaranteeing that no personal information is exchanged or exposed during platform interactions.</w:t>
      </w:r>
    </w:p>
    <w:p w14:paraId="4F563360" w14:textId="77777777" w:rsidR="00C73C9E" w:rsidRPr="00C73C9E" w:rsidRDefault="00C73C9E" w:rsidP="005E5306">
      <w:pPr>
        <w:pStyle w:val="ListParagraph"/>
        <w:numPr>
          <w:ilvl w:val="0"/>
          <w:numId w:val="3"/>
        </w:numPr>
        <w:spacing w:line="360" w:lineRule="auto"/>
        <w:jc w:val="both"/>
      </w:pPr>
      <w:r w:rsidRPr="00C73C9E">
        <w:t>The application's features, such as polling systems and upvoting, seek to improve consensus-building and assist decision-makers in gathering useful ideas from a variety of views, eventually leading to more informed judgments.</w:t>
      </w:r>
    </w:p>
    <w:p w14:paraId="18933AE3" w14:textId="77777777" w:rsidR="00C73C9E" w:rsidRPr="00C73C9E" w:rsidRDefault="00C73C9E" w:rsidP="005E5306">
      <w:pPr>
        <w:pStyle w:val="ListParagraph"/>
        <w:numPr>
          <w:ilvl w:val="0"/>
          <w:numId w:val="3"/>
        </w:numPr>
        <w:spacing w:line="360" w:lineRule="auto"/>
        <w:jc w:val="both"/>
      </w:pPr>
      <w:proofErr w:type="spellStart"/>
      <w:r w:rsidRPr="00C73C9E">
        <w:t>React&amp;Rise</w:t>
      </w:r>
      <w:proofErr w:type="spellEnd"/>
      <w:r w:rsidRPr="00C73C9E">
        <w:t xml:space="preserve"> intends to enable accessibility by allowing people to join from any location, using any device with internet connectivity, therefore eliminating geographical and logistical hurdles to communication and cooperation.</w:t>
      </w:r>
    </w:p>
    <w:p w14:paraId="656B47F6" w14:textId="1066B425" w:rsidR="00C73C9E" w:rsidRDefault="00C73C9E" w:rsidP="005E5306">
      <w:pPr>
        <w:pStyle w:val="Heading1"/>
        <w:numPr>
          <w:ilvl w:val="0"/>
          <w:numId w:val="1"/>
        </w:numPr>
        <w:spacing w:line="360" w:lineRule="auto"/>
        <w:jc w:val="both"/>
      </w:pPr>
      <w:bookmarkStart w:id="5" w:name="_Toc166943335"/>
      <w:r>
        <w:t>Objectives</w:t>
      </w:r>
      <w:bookmarkEnd w:id="5"/>
    </w:p>
    <w:p w14:paraId="25F35E64" w14:textId="49BD270A" w:rsidR="00C73C9E" w:rsidRDefault="00C73C9E" w:rsidP="005E5306">
      <w:pPr>
        <w:spacing w:line="360" w:lineRule="auto"/>
        <w:ind w:left="370"/>
        <w:jc w:val="both"/>
      </w:pPr>
      <w:r>
        <w:t>To achieve the aim outlined certain objective are aligned and written below:</w:t>
      </w:r>
    </w:p>
    <w:p w14:paraId="76E694DD" w14:textId="6BDB24BF" w:rsidR="00C73C9E" w:rsidRDefault="00FB543C" w:rsidP="005E5306">
      <w:pPr>
        <w:pStyle w:val="ListParagraph"/>
        <w:numPr>
          <w:ilvl w:val="0"/>
          <w:numId w:val="4"/>
        </w:numPr>
        <w:spacing w:line="360" w:lineRule="auto"/>
        <w:jc w:val="both"/>
      </w:pPr>
      <w:r w:rsidRPr="00FB543C">
        <w:t>Increase the number of participants who actively participate in discussions and share their ideas by 20% within the first six months of the application's introduction.</w:t>
      </w:r>
    </w:p>
    <w:p w14:paraId="768EB281" w14:textId="7D89389B" w:rsidR="00FB543C" w:rsidRDefault="00FB543C" w:rsidP="005E5306">
      <w:pPr>
        <w:pStyle w:val="ListParagraph"/>
        <w:numPr>
          <w:ilvl w:val="0"/>
          <w:numId w:val="4"/>
        </w:numPr>
        <w:spacing w:line="360" w:lineRule="auto"/>
        <w:jc w:val="both"/>
      </w:pPr>
      <w:r w:rsidRPr="00FB543C">
        <w:t>Implement strong encryption and security mechanisms to protect user anonymity and privacy, ensuring that all interactions on the platform are private and secret.</w:t>
      </w:r>
    </w:p>
    <w:p w14:paraId="7FE352C8" w14:textId="31230AAA" w:rsidR="00FB543C" w:rsidRDefault="00FB543C" w:rsidP="005E5306">
      <w:pPr>
        <w:pStyle w:val="ListParagraph"/>
        <w:numPr>
          <w:ilvl w:val="0"/>
          <w:numId w:val="4"/>
        </w:numPr>
        <w:spacing w:line="360" w:lineRule="auto"/>
        <w:jc w:val="both"/>
      </w:pPr>
      <w:r w:rsidRPr="00FB543C">
        <w:t>Improve the application's user design and experience by collecting user input and conducting usability tests, resulting in a 30% improvement in user satisfaction ratings within the first year.</w:t>
      </w:r>
    </w:p>
    <w:p w14:paraId="118BBD27" w14:textId="6C18690D" w:rsidR="00FB543C" w:rsidRDefault="00FB543C" w:rsidP="005E5306">
      <w:pPr>
        <w:pStyle w:val="ListParagraph"/>
        <w:numPr>
          <w:ilvl w:val="0"/>
          <w:numId w:val="4"/>
        </w:numPr>
        <w:spacing w:line="360" w:lineRule="auto"/>
        <w:jc w:val="both"/>
      </w:pPr>
      <w:r w:rsidRPr="00FB543C">
        <w:t>Create tools that enable presenters to receive real-time feedback and analytics during presentations, allowing them to tailor their content and delivery to audience involvement and response.</w:t>
      </w:r>
    </w:p>
    <w:p w14:paraId="607C5066" w14:textId="0DECF9A6" w:rsidR="00FB543C" w:rsidRDefault="00FB543C" w:rsidP="005E5306">
      <w:pPr>
        <w:pStyle w:val="ListParagraph"/>
        <w:numPr>
          <w:ilvl w:val="0"/>
          <w:numId w:val="4"/>
        </w:numPr>
        <w:spacing w:line="360" w:lineRule="auto"/>
        <w:jc w:val="both"/>
      </w:pPr>
      <w:r w:rsidRPr="00FB543C">
        <w:t>Implement analytics tools to monitor user interactions and sentiment on the platform, giving speakers and organizers valuable data to improve future events and conversations.</w:t>
      </w:r>
    </w:p>
    <w:p w14:paraId="36792777" w14:textId="270A9128" w:rsidR="00FB543C" w:rsidRDefault="00FB543C" w:rsidP="005E5306">
      <w:pPr>
        <w:pStyle w:val="ListParagraph"/>
        <w:numPr>
          <w:ilvl w:val="0"/>
          <w:numId w:val="4"/>
        </w:numPr>
        <w:spacing w:line="360" w:lineRule="auto"/>
        <w:jc w:val="both"/>
      </w:pPr>
      <w:r w:rsidRPr="00FB543C">
        <w:t xml:space="preserve">Collaborate with media outlets and public personalities to promote the use of </w:t>
      </w:r>
      <w:proofErr w:type="spellStart"/>
      <w:r w:rsidRPr="00FB543C">
        <w:t>React&amp;Rise</w:t>
      </w:r>
      <w:proofErr w:type="spellEnd"/>
      <w:r w:rsidRPr="00FB543C">
        <w:t xml:space="preserve"> as a platform for engaging individuals in public debate and decision-making, resulting in a more informed and active society.</w:t>
      </w:r>
    </w:p>
    <w:p w14:paraId="5BE172C8" w14:textId="70023FD9" w:rsidR="00FB543C" w:rsidRDefault="00FB543C" w:rsidP="005E5306">
      <w:pPr>
        <w:pStyle w:val="ListParagraph"/>
        <w:numPr>
          <w:ilvl w:val="0"/>
          <w:numId w:val="4"/>
        </w:numPr>
        <w:spacing w:line="360" w:lineRule="auto"/>
        <w:jc w:val="both"/>
      </w:pPr>
      <w:r w:rsidRPr="00FB543C">
        <w:lastRenderedPageBreak/>
        <w:t>Establish trust and credibility among users by following community norms and moderation practices that promote courteous and productive speech while also creating a friendly and inviting atmospheres for all members.</w:t>
      </w:r>
    </w:p>
    <w:p w14:paraId="5859AA7B" w14:textId="5AA2A7A2" w:rsidR="00FB543C" w:rsidRDefault="00FB543C" w:rsidP="005E5306">
      <w:pPr>
        <w:pStyle w:val="ListParagraph"/>
        <w:numPr>
          <w:ilvl w:val="0"/>
          <w:numId w:val="4"/>
        </w:numPr>
        <w:spacing w:line="360" w:lineRule="auto"/>
        <w:jc w:val="both"/>
      </w:pPr>
      <w:r>
        <w:t xml:space="preserve">Create key performance indicators (KPIs) and metrics to assess the application's impact and effectiveness in accomplishing its objectives, routinely </w:t>
      </w:r>
      <w:r w:rsidR="007F26DC">
        <w:t>monitoring,</w:t>
      </w:r>
      <w:r>
        <w:t xml:space="preserve"> and analyzing progress toward goals and making improvements as needed.</w:t>
      </w:r>
    </w:p>
    <w:p w14:paraId="0F3A7358" w14:textId="77777777" w:rsidR="00C812A5" w:rsidRDefault="00AB0F17" w:rsidP="005E5306">
      <w:pPr>
        <w:pStyle w:val="Heading1"/>
        <w:numPr>
          <w:ilvl w:val="0"/>
          <w:numId w:val="1"/>
        </w:numPr>
        <w:spacing w:line="360" w:lineRule="auto"/>
        <w:jc w:val="both"/>
      </w:pPr>
      <w:bookmarkStart w:id="6" w:name="_Toc166943336"/>
      <w:r>
        <w:t>Artifact</w:t>
      </w:r>
      <w:bookmarkEnd w:id="6"/>
    </w:p>
    <w:p w14:paraId="5B5B0F50" w14:textId="27F61AE6" w:rsidR="00AB0F17" w:rsidRDefault="00C812A5" w:rsidP="005E5306">
      <w:pPr>
        <w:spacing w:line="360" w:lineRule="auto"/>
        <w:ind w:left="360" w:firstLine="710"/>
      </w:pPr>
      <w:r w:rsidRPr="00C812A5">
        <w:t xml:space="preserve">The </w:t>
      </w:r>
      <w:proofErr w:type="spellStart"/>
      <w:r w:rsidRPr="00C812A5">
        <w:t>React&amp;Rise</w:t>
      </w:r>
      <w:proofErr w:type="spellEnd"/>
      <w:r w:rsidRPr="00C812A5">
        <w:t xml:space="preserve"> web application enables anonymous conversation and engagement within virtual rooms. Users may establish and join rooms, participate in polls, and send real-time messages. The software prioritizes user privacy, security, and convenience of use, with features such as encrypted communication, role-based access, and extensive analytics. To ensure flexibility and scalability, the system is separated into subsystems, each responsible for a certain functionality.</w:t>
      </w:r>
      <w:r>
        <w:br/>
      </w:r>
    </w:p>
    <w:p w14:paraId="2578F40C" w14:textId="4F09616E" w:rsidR="003356AC" w:rsidRDefault="003356AC" w:rsidP="005E5306">
      <w:pPr>
        <w:pStyle w:val="Heading2"/>
        <w:numPr>
          <w:ilvl w:val="1"/>
          <w:numId w:val="1"/>
        </w:numPr>
        <w:spacing w:line="360" w:lineRule="auto"/>
      </w:pPr>
      <w:bookmarkStart w:id="7" w:name="_Toc166943337"/>
      <w:r>
        <w:t>Functional Decomposition Diagram (FDD):</w:t>
      </w:r>
      <w:bookmarkEnd w:id="7"/>
    </w:p>
    <w:p w14:paraId="288B5E3C" w14:textId="08DFCBA5" w:rsidR="003356AC" w:rsidRDefault="003356AC" w:rsidP="005E5306">
      <w:pPr>
        <w:spacing w:line="360" w:lineRule="auto"/>
        <w:ind w:left="1450"/>
      </w:pPr>
      <w:r w:rsidRPr="003356AC">
        <w:t>It is an overall picture of a system where the system function is divided into steps and sub steps.</w:t>
      </w:r>
    </w:p>
    <w:p w14:paraId="14BE8AD6" w14:textId="695CBA4C" w:rsidR="00EE5DE9" w:rsidRDefault="00FD4A8A" w:rsidP="005E5306">
      <w:pPr>
        <w:keepNext/>
        <w:spacing w:line="360" w:lineRule="auto"/>
        <w:ind w:left="1450"/>
      </w:pPr>
      <w:r w:rsidRPr="00FD4A8A">
        <w:drawing>
          <wp:inline distT="0" distB="0" distL="0" distR="0" wp14:anchorId="2563D6A5" wp14:editId="0D58AC23">
            <wp:extent cx="5943600" cy="1780540"/>
            <wp:effectExtent l="0" t="0" r="0" b="0"/>
            <wp:docPr id="15869930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93018" name="Picture 1" descr="A screenshot of a computer screen&#10;&#10;Description automatically generated"/>
                    <pic:cNvPicPr/>
                  </pic:nvPicPr>
                  <pic:blipFill>
                    <a:blip r:embed="rId12"/>
                    <a:stretch>
                      <a:fillRect/>
                    </a:stretch>
                  </pic:blipFill>
                  <pic:spPr>
                    <a:xfrm>
                      <a:off x="0" y="0"/>
                      <a:ext cx="5943600" cy="1780540"/>
                    </a:xfrm>
                    <a:prstGeom prst="rect">
                      <a:avLst/>
                    </a:prstGeom>
                  </pic:spPr>
                </pic:pic>
              </a:graphicData>
            </a:graphic>
          </wp:inline>
        </w:drawing>
      </w:r>
    </w:p>
    <w:p w14:paraId="2B53783A" w14:textId="71FA1FB7" w:rsidR="003356AC" w:rsidRPr="003356AC" w:rsidRDefault="00EE5DE9" w:rsidP="005E5306">
      <w:pPr>
        <w:pStyle w:val="Caption"/>
        <w:spacing w:line="360" w:lineRule="auto"/>
        <w:ind w:left="720" w:firstLine="720"/>
      </w:pPr>
      <w:bookmarkStart w:id="8" w:name="_Toc166943395"/>
      <w:r>
        <w:t xml:space="preserve">Figure </w:t>
      </w:r>
      <w:r>
        <w:fldChar w:fldCharType="begin"/>
      </w:r>
      <w:r>
        <w:instrText xml:space="preserve"> SEQ Figure \* ARABIC </w:instrText>
      </w:r>
      <w:r>
        <w:fldChar w:fldCharType="separate"/>
      </w:r>
      <w:r w:rsidR="005E5306">
        <w:rPr>
          <w:noProof/>
        </w:rPr>
        <w:t>1</w:t>
      </w:r>
      <w:r>
        <w:fldChar w:fldCharType="end"/>
      </w:r>
      <w:r>
        <w:t xml:space="preserve"> FDD Diagram</w:t>
      </w:r>
      <w:bookmarkEnd w:id="8"/>
    </w:p>
    <w:p w14:paraId="03AD380D" w14:textId="1CE61904" w:rsidR="00EA1657" w:rsidRDefault="00C812A5" w:rsidP="005E5306">
      <w:pPr>
        <w:spacing w:line="360" w:lineRule="auto"/>
        <w:ind w:left="1440" w:firstLine="0"/>
      </w:pPr>
      <w:r w:rsidRPr="00C812A5">
        <w:t xml:space="preserve">The Functional Decomposition Diagram (FDD) depicts the many functions and subsystems of the </w:t>
      </w:r>
      <w:proofErr w:type="spellStart"/>
      <w:r w:rsidRPr="00C812A5">
        <w:t>React&amp;Rise</w:t>
      </w:r>
      <w:proofErr w:type="spellEnd"/>
      <w:r w:rsidRPr="00C812A5">
        <w:t xml:space="preserve"> web application. Below is a breakdown of the key functions and their corresponding subsystems:</w:t>
      </w:r>
    </w:p>
    <w:p w14:paraId="2268823F" w14:textId="151D64C2" w:rsidR="00C812A5" w:rsidRDefault="00C812A5" w:rsidP="005E5306">
      <w:pPr>
        <w:pStyle w:val="ListParagraph"/>
        <w:numPr>
          <w:ilvl w:val="0"/>
          <w:numId w:val="12"/>
        </w:numPr>
        <w:spacing w:line="360" w:lineRule="auto"/>
      </w:pPr>
      <w:r>
        <w:t>User management system</w:t>
      </w:r>
    </w:p>
    <w:p w14:paraId="4F1DBCAA" w14:textId="2D08C1ED" w:rsidR="00C812A5" w:rsidRDefault="00C812A5" w:rsidP="005E5306">
      <w:pPr>
        <w:pStyle w:val="ListParagraph"/>
        <w:numPr>
          <w:ilvl w:val="0"/>
          <w:numId w:val="13"/>
        </w:numPr>
        <w:spacing w:line="360" w:lineRule="auto"/>
      </w:pPr>
      <w:r w:rsidRPr="00C812A5">
        <w:lastRenderedPageBreak/>
        <w:t>User Registration</w:t>
      </w:r>
      <w:r w:rsidR="00947A0C">
        <w:t xml:space="preserve">: </w:t>
      </w:r>
      <w:r w:rsidR="00947A0C" w:rsidRPr="00947A0C">
        <w:t xml:space="preserve">Manages user registration and authentication, which includes both traditional </w:t>
      </w:r>
      <w:r w:rsidR="00947A0C">
        <w:t>login options for security purposes.</w:t>
      </w:r>
    </w:p>
    <w:p w14:paraId="48B31733" w14:textId="2759DA7C" w:rsidR="00947A0C" w:rsidRDefault="00C812A5" w:rsidP="005E5306">
      <w:pPr>
        <w:pStyle w:val="ListParagraph"/>
        <w:numPr>
          <w:ilvl w:val="0"/>
          <w:numId w:val="13"/>
        </w:numPr>
        <w:spacing w:line="360" w:lineRule="auto"/>
      </w:pPr>
      <w:r w:rsidRPr="00C812A5">
        <w:t>User Login</w:t>
      </w:r>
      <w:r w:rsidR="00947A0C">
        <w:t xml:space="preserve">: </w:t>
      </w:r>
      <w:r w:rsidR="00947A0C" w:rsidRPr="00947A0C">
        <w:t>Users can join up or log in for ease.</w:t>
      </w:r>
    </w:p>
    <w:p w14:paraId="16634BB6" w14:textId="5F7032E6" w:rsidR="00C812A5" w:rsidRDefault="00C812A5" w:rsidP="005E5306">
      <w:pPr>
        <w:pStyle w:val="ListParagraph"/>
        <w:numPr>
          <w:ilvl w:val="0"/>
          <w:numId w:val="13"/>
        </w:numPr>
        <w:spacing w:line="360" w:lineRule="auto"/>
      </w:pPr>
      <w:r w:rsidRPr="00C812A5">
        <w:t>Profile Management</w:t>
      </w:r>
      <w:r w:rsidR="00947A0C">
        <w:t xml:space="preserve">: </w:t>
      </w:r>
      <w:r w:rsidR="00947A0C" w:rsidRPr="00947A0C">
        <w:t>Users may maintain their profiles and update personal information.</w:t>
      </w:r>
    </w:p>
    <w:p w14:paraId="631F736A" w14:textId="53701503" w:rsidR="00C812A5" w:rsidRDefault="00C812A5" w:rsidP="005E5306">
      <w:pPr>
        <w:pStyle w:val="ListParagraph"/>
        <w:numPr>
          <w:ilvl w:val="0"/>
          <w:numId w:val="13"/>
        </w:numPr>
        <w:spacing w:line="360" w:lineRule="auto"/>
      </w:pPr>
      <w:r w:rsidRPr="00C812A5">
        <w:t>Authentication and Authorization (JWT based)</w:t>
      </w:r>
      <w:r w:rsidR="00947A0C">
        <w:t>: There is high security in the privacy of the user and their personal information.</w:t>
      </w:r>
    </w:p>
    <w:p w14:paraId="1074EC74" w14:textId="5EB0EA59" w:rsidR="00C812A5" w:rsidRDefault="00C812A5" w:rsidP="005E5306">
      <w:pPr>
        <w:pStyle w:val="ListParagraph"/>
        <w:numPr>
          <w:ilvl w:val="0"/>
          <w:numId w:val="12"/>
        </w:numPr>
        <w:spacing w:line="360" w:lineRule="auto"/>
      </w:pPr>
      <w:r>
        <w:t>Poll Management System</w:t>
      </w:r>
    </w:p>
    <w:p w14:paraId="19A58AE9" w14:textId="59A8469B" w:rsidR="00C812A5" w:rsidRDefault="00947A0C" w:rsidP="005E5306">
      <w:pPr>
        <w:pStyle w:val="ListParagraph"/>
        <w:numPr>
          <w:ilvl w:val="0"/>
          <w:numId w:val="14"/>
        </w:numPr>
        <w:spacing w:line="360" w:lineRule="auto"/>
      </w:pPr>
      <w:r>
        <w:t xml:space="preserve">Create poll: </w:t>
      </w:r>
      <w:r w:rsidRPr="00947A0C">
        <w:t>Allows users to create new polls with various question types and options.</w:t>
      </w:r>
    </w:p>
    <w:p w14:paraId="2FF7FAB0" w14:textId="219EEAB4" w:rsidR="00947A0C" w:rsidRDefault="00947A0C" w:rsidP="005E5306">
      <w:pPr>
        <w:pStyle w:val="ListParagraph"/>
        <w:numPr>
          <w:ilvl w:val="0"/>
          <w:numId w:val="14"/>
        </w:numPr>
        <w:spacing w:line="360" w:lineRule="auto"/>
      </w:pPr>
      <w:r w:rsidRPr="00947A0C">
        <w:t>Participate in Polls: Users may vote in polls and see live updates on poll results.</w:t>
      </w:r>
    </w:p>
    <w:p w14:paraId="2AA757D3" w14:textId="19814B19" w:rsidR="00947A0C" w:rsidRDefault="00947A0C" w:rsidP="005E5306">
      <w:pPr>
        <w:pStyle w:val="ListParagraph"/>
        <w:numPr>
          <w:ilvl w:val="0"/>
          <w:numId w:val="14"/>
        </w:numPr>
        <w:spacing w:line="360" w:lineRule="auto"/>
      </w:pPr>
      <w:r w:rsidRPr="00947A0C">
        <w:t>View poll results: Poll results are shown in real time, providing participants with rapid feedback.</w:t>
      </w:r>
    </w:p>
    <w:p w14:paraId="6568B0BC" w14:textId="773E1CF9" w:rsidR="00C812A5" w:rsidRDefault="00C812A5" w:rsidP="005E5306">
      <w:pPr>
        <w:pStyle w:val="ListParagraph"/>
        <w:numPr>
          <w:ilvl w:val="0"/>
          <w:numId w:val="12"/>
        </w:numPr>
        <w:spacing w:line="360" w:lineRule="auto"/>
      </w:pPr>
      <w:r>
        <w:t>Comment Management System</w:t>
      </w:r>
    </w:p>
    <w:p w14:paraId="50C24E6E" w14:textId="43462470" w:rsidR="00947A0C" w:rsidRDefault="00947A0C" w:rsidP="005E5306">
      <w:pPr>
        <w:pStyle w:val="ListParagraph"/>
        <w:numPr>
          <w:ilvl w:val="0"/>
          <w:numId w:val="15"/>
        </w:numPr>
        <w:spacing w:line="360" w:lineRule="auto"/>
      </w:pPr>
      <w:r w:rsidRPr="00947A0C">
        <w:t>Post Comment: Enables users to leave comments in rooms or on individual subjects.</w:t>
      </w:r>
    </w:p>
    <w:p w14:paraId="4FE51E3E" w14:textId="1E12CA69" w:rsidR="00947A0C" w:rsidRDefault="00947A0C" w:rsidP="005E5306">
      <w:pPr>
        <w:pStyle w:val="ListParagraph"/>
        <w:numPr>
          <w:ilvl w:val="0"/>
          <w:numId w:val="15"/>
        </w:numPr>
        <w:spacing w:line="360" w:lineRule="auto"/>
      </w:pPr>
      <w:r w:rsidRPr="00947A0C">
        <w:t>Edit Comment: Users can edit their comments to correct or update information.</w:t>
      </w:r>
    </w:p>
    <w:p w14:paraId="614DF5FB" w14:textId="50496C9C" w:rsidR="00947A0C" w:rsidRDefault="00947A0C" w:rsidP="005E5306">
      <w:pPr>
        <w:pStyle w:val="ListParagraph"/>
        <w:numPr>
          <w:ilvl w:val="0"/>
          <w:numId w:val="15"/>
        </w:numPr>
        <w:spacing w:line="360" w:lineRule="auto"/>
      </w:pPr>
      <w:r>
        <w:t>E</w:t>
      </w:r>
      <w:r w:rsidRPr="00947A0C">
        <w:t>rase Comment: Allows users to erase their remarks if required.</w:t>
      </w:r>
    </w:p>
    <w:p w14:paraId="2BA041BF" w14:textId="28B65A19" w:rsidR="00947A0C" w:rsidRDefault="00947A0C" w:rsidP="005E5306">
      <w:pPr>
        <w:pStyle w:val="ListParagraph"/>
        <w:numPr>
          <w:ilvl w:val="0"/>
          <w:numId w:val="15"/>
        </w:numPr>
        <w:spacing w:line="360" w:lineRule="auto"/>
      </w:pPr>
      <w:r>
        <w:t>R</w:t>
      </w:r>
      <w:r w:rsidRPr="00947A0C">
        <w:t>egulate remarks: Room moderators can control and regulate remarks to provide a courteous and suitable conversation environment.</w:t>
      </w:r>
    </w:p>
    <w:p w14:paraId="4FE5F1EF" w14:textId="5FF2B64D" w:rsidR="00C812A5" w:rsidRDefault="00C812A5" w:rsidP="005E5306">
      <w:pPr>
        <w:pStyle w:val="ListParagraph"/>
        <w:numPr>
          <w:ilvl w:val="0"/>
          <w:numId w:val="12"/>
        </w:numPr>
        <w:spacing w:line="360" w:lineRule="auto"/>
      </w:pPr>
      <w:r>
        <w:t>Room Management System</w:t>
      </w:r>
    </w:p>
    <w:p w14:paraId="6A6247D9" w14:textId="01D18F88" w:rsidR="007E0906" w:rsidRDefault="007E0906" w:rsidP="005E5306">
      <w:pPr>
        <w:pStyle w:val="ListParagraph"/>
        <w:numPr>
          <w:ilvl w:val="0"/>
          <w:numId w:val="16"/>
        </w:numPr>
        <w:spacing w:line="360" w:lineRule="auto"/>
      </w:pPr>
      <w:r>
        <w:t>E</w:t>
      </w:r>
      <w:r w:rsidRPr="007E0906">
        <w:t>stablish Room: Allows users to establish virtual rooms for a variety of uses, including meetings and conversations.</w:t>
      </w:r>
    </w:p>
    <w:p w14:paraId="32F9C9C7" w14:textId="2B3DCF9C" w:rsidR="007E0906" w:rsidRDefault="007E0906" w:rsidP="005E5306">
      <w:pPr>
        <w:pStyle w:val="ListParagraph"/>
        <w:numPr>
          <w:ilvl w:val="0"/>
          <w:numId w:val="16"/>
        </w:numPr>
        <w:spacing w:line="360" w:lineRule="auto"/>
      </w:pPr>
      <w:r w:rsidRPr="007E0906">
        <w:t>Join Room: Users can join existing rooms by invitation or by searching for public rooms.</w:t>
      </w:r>
    </w:p>
    <w:p w14:paraId="5B6BACDA" w14:textId="16697B4A" w:rsidR="007E0906" w:rsidRDefault="007E0906" w:rsidP="005E5306">
      <w:pPr>
        <w:pStyle w:val="ListParagraph"/>
        <w:numPr>
          <w:ilvl w:val="0"/>
          <w:numId w:val="16"/>
        </w:numPr>
        <w:spacing w:line="360" w:lineRule="auto"/>
      </w:pPr>
      <w:r w:rsidRPr="007E0906">
        <w:t>Manage Room parameters: Allows room owners to customize parameters such as the room name, description, and privacy choices.</w:t>
      </w:r>
    </w:p>
    <w:p w14:paraId="3BAE69D0" w14:textId="2681BF4B" w:rsidR="007E0906" w:rsidRDefault="007E0906" w:rsidP="005E5306">
      <w:pPr>
        <w:pStyle w:val="ListParagraph"/>
        <w:numPr>
          <w:ilvl w:val="0"/>
          <w:numId w:val="16"/>
        </w:numPr>
        <w:spacing w:line="360" w:lineRule="auto"/>
      </w:pPr>
      <w:r w:rsidRPr="007E0906">
        <w:t>Assign Room Roles: Room owners can assign roles to members, such as moderators or participants, to help manage room activity more efficiently.</w:t>
      </w:r>
    </w:p>
    <w:p w14:paraId="640D1EB0" w14:textId="4594CC7E" w:rsidR="00C812A5" w:rsidRDefault="007E0906" w:rsidP="005E5306">
      <w:pPr>
        <w:pStyle w:val="Heading2"/>
        <w:numPr>
          <w:ilvl w:val="1"/>
          <w:numId w:val="1"/>
        </w:numPr>
        <w:spacing w:line="360" w:lineRule="auto"/>
      </w:pPr>
      <w:bookmarkStart w:id="9" w:name="_Toc166943338"/>
      <w:r>
        <w:lastRenderedPageBreak/>
        <w:t>System Overview</w:t>
      </w:r>
      <w:bookmarkEnd w:id="9"/>
    </w:p>
    <w:p w14:paraId="5DFCBB43" w14:textId="151C623E" w:rsidR="007E0906" w:rsidRDefault="007E0906" w:rsidP="005E5306">
      <w:pPr>
        <w:spacing w:line="360" w:lineRule="auto"/>
        <w:ind w:left="1450"/>
      </w:pPr>
      <w:r w:rsidRPr="007E0906">
        <w:t xml:space="preserve">The </w:t>
      </w:r>
      <w:proofErr w:type="spellStart"/>
      <w:r w:rsidRPr="007E0906">
        <w:t>React&amp;Rise</w:t>
      </w:r>
      <w:proofErr w:type="spellEnd"/>
      <w:r w:rsidRPr="007E0906">
        <w:t xml:space="preserve"> web application is designed as a comprehensive platform that enables users to engage in anonymous communication within a secure and user-friendly digital environment. At its core, the application facilitates the creation and management of virtual rooms where users can participate in discussions without revealing their identities. This is particularly useful in scenarios where privacy and confidentiality are paramount, such as in mental health support groups, anonymous feedback sessions, and other sensitive communications.</w:t>
      </w:r>
    </w:p>
    <w:p w14:paraId="21595CB3" w14:textId="3D16D489" w:rsidR="007E0906" w:rsidRDefault="007E0906" w:rsidP="005E5306">
      <w:pPr>
        <w:pStyle w:val="Heading3"/>
        <w:numPr>
          <w:ilvl w:val="2"/>
          <w:numId w:val="1"/>
        </w:numPr>
        <w:spacing w:line="360" w:lineRule="auto"/>
      </w:pPr>
      <w:bookmarkStart w:id="10" w:name="_Toc166943339"/>
      <w:r>
        <w:t>Room Management System</w:t>
      </w:r>
      <w:bookmarkEnd w:id="10"/>
    </w:p>
    <w:p w14:paraId="0DA85EB0" w14:textId="77777777" w:rsidR="007E0906" w:rsidRPr="007E0906" w:rsidRDefault="007E0906" w:rsidP="005E5306">
      <w:pPr>
        <w:spacing w:line="360" w:lineRule="auto"/>
        <w:ind w:left="1450"/>
      </w:pPr>
      <w:r w:rsidRPr="007E0906">
        <w:t xml:space="preserve">One of the most notable aspects of </w:t>
      </w:r>
      <w:proofErr w:type="spellStart"/>
      <w:r w:rsidRPr="007E0906">
        <w:t>React&amp;Rise</w:t>
      </w:r>
      <w:proofErr w:type="spellEnd"/>
      <w:r w:rsidRPr="007E0906">
        <w:t xml:space="preserve"> is its room management system. This technology enables users to effortlessly build, join, and administer virtual rooms, creating a flexible and dynamic environment for interaction. Users may tailor room settings to their needs, ensuring that each area fulfills its intended function successfully.</w:t>
      </w:r>
      <w:r>
        <w:br/>
      </w:r>
      <w:proofErr w:type="spellStart"/>
      <w:r w:rsidRPr="007E0906">
        <w:t>React&amp;Rise</w:t>
      </w:r>
      <w:proofErr w:type="spellEnd"/>
      <w:r w:rsidRPr="007E0906">
        <w:t xml:space="preserve"> makes use of Django Channels to provide powerful real-time communication capabilities. This technology guarantees that messages and notifications arrive instantly, resulting in a smooth and engaging user experience. Users may communicate in real time, receive timely information, and remain engaged in ongoing discussions without delay.</w:t>
      </w:r>
    </w:p>
    <w:p w14:paraId="5E85E576" w14:textId="0F45306D" w:rsidR="007E0906" w:rsidRDefault="007E0906" w:rsidP="005E5306">
      <w:pPr>
        <w:spacing w:line="360" w:lineRule="auto"/>
        <w:ind w:left="1450"/>
      </w:pPr>
    </w:p>
    <w:p w14:paraId="67DBA630" w14:textId="41CC146A" w:rsidR="007E0906" w:rsidRDefault="007E0906" w:rsidP="005E5306">
      <w:pPr>
        <w:pStyle w:val="Heading3"/>
        <w:numPr>
          <w:ilvl w:val="2"/>
          <w:numId w:val="1"/>
        </w:numPr>
        <w:spacing w:line="360" w:lineRule="auto"/>
      </w:pPr>
      <w:bookmarkStart w:id="11" w:name="_Toc166943340"/>
      <w:r>
        <w:t>Poll Management System</w:t>
      </w:r>
      <w:bookmarkEnd w:id="11"/>
    </w:p>
    <w:p w14:paraId="2DDB5A10" w14:textId="4982E3D7" w:rsidR="007E0906" w:rsidRDefault="009E6EEA" w:rsidP="005E5306">
      <w:pPr>
        <w:spacing w:line="360" w:lineRule="auto"/>
        <w:ind w:left="1450"/>
      </w:pPr>
      <w:r w:rsidRPr="009E6EEA">
        <w:t>The program contains a powerful polling mechanism to increase participation and collect real-time feedback. This feature enables users to design polls, participate in them, and view the results immediately. Such a method is critical for gathering ideas and making rapid and democratic decisions on the platform.</w:t>
      </w:r>
    </w:p>
    <w:p w14:paraId="03ADFBB4" w14:textId="77777777" w:rsidR="009E6EEA" w:rsidRDefault="009E6EEA" w:rsidP="005E5306">
      <w:pPr>
        <w:spacing w:line="360" w:lineRule="auto"/>
        <w:ind w:left="1450"/>
      </w:pPr>
    </w:p>
    <w:p w14:paraId="7442A543" w14:textId="77777777" w:rsidR="009E6EEA" w:rsidRDefault="009E6EEA" w:rsidP="005E5306">
      <w:pPr>
        <w:spacing w:line="360" w:lineRule="auto"/>
        <w:ind w:left="1450"/>
      </w:pPr>
    </w:p>
    <w:p w14:paraId="62D30DAD" w14:textId="083FD2E6" w:rsidR="009E6EEA" w:rsidRDefault="009E6EEA" w:rsidP="005E5306">
      <w:pPr>
        <w:pStyle w:val="Heading3"/>
        <w:numPr>
          <w:ilvl w:val="2"/>
          <w:numId w:val="1"/>
        </w:numPr>
        <w:spacing w:line="360" w:lineRule="auto"/>
      </w:pPr>
      <w:bookmarkStart w:id="12" w:name="_Toc166943341"/>
      <w:r>
        <w:lastRenderedPageBreak/>
        <w:t>User Management System</w:t>
      </w:r>
      <w:bookmarkEnd w:id="12"/>
    </w:p>
    <w:p w14:paraId="406274F8" w14:textId="566E48C0" w:rsidR="009E6EEA" w:rsidRDefault="009E6EEA" w:rsidP="005E5306">
      <w:pPr>
        <w:spacing w:line="360" w:lineRule="auto"/>
        <w:ind w:left="1450"/>
      </w:pPr>
      <w:r w:rsidRPr="009E6EEA">
        <w:t xml:space="preserve">User management is another critical component of </w:t>
      </w:r>
      <w:proofErr w:type="spellStart"/>
      <w:r w:rsidRPr="009E6EEA">
        <w:t>React&amp;Rise</w:t>
      </w:r>
      <w:proofErr w:type="spellEnd"/>
      <w:r w:rsidRPr="009E6EEA">
        <w:t>, providing functionalities for user registration, login, and profile management. The application supports JWT-based authentication, which secures user sessions by ensuring that each session is encrypted and verified. This prevents unauthorized access and protects user data from potential breaches.</w:t>
      </w:r>
    </w:p>
    <w:p w14:paraId="72609500" w14:textId="3793A70F" w:rsidR="009E6EEA" w:rsidRDefault="009E6EEA" w:rsidP="005E5306">
      <w:pPr>
        <w:spacing w:line="360" w:lineRule="auto"/>
        <w:ind w:left="1450"/>
      </w:pPr>
      <w:r w:rsidRPr="009E6EEA">
        <w:t xml:space="preserve">Security and privacy are at the forefront of </w:t>
      </w:r>
      <w:proofErr w:type="spellStart"/>
      <w:r w:rsidRPr="009E6EEA">
        <w:t>React&amp;Rise's</w:t>
      </w:r>
      <w:proofErr w:type="spellEnd"/>
      <w:r w:rsidRPr="009E6EEA">
        <w:t xml:space="preserve"> design. The application implements stringent security measures, including data encryption and compliance with privacy regulations. This ensures that all user data is protected against unauthorized access and potential cyber threats. Additionally, features like message encryption and abuse detection help maintain a safe and respectful environment for all users.</w:t>
      </w:r>
    </w:p>
    <w:p w14:paraId="531C0EB2" w14:textId="4180C11C" w:rsidR="007F26DC" w:rsidRDefault="007F26DC" w:rsidP="005E5306">
      <w:pPr>
        <w:pStyle w:val="Heading3"/>
        <w:numPr>
          <w:ilvl w:val="2"/>
          <w:numId w:val="1"/>
        </w:numPr>
        <w:spacing w:line="360" w:lineRule="auto"/>
      </w:pPr>
      <w:bookmarkStart w:id="13" w:name="_Toc166943342"/>
      <w:r>
        <w:t>Comment Management System</w:t>
      </w:r>
      <w:bookmarkEnd w:id="13"/>
    </w:p>
    <w:p w14:paraId="722E1A2F" w14:textId="5D33FA48" w:rsidR="007F26DC" w:rsidRPr="007F26DC" w:rsidRDefault="007F26DC" w:rsidP="005E5306">
      <w:pPr>
        <w:spacing w:line="360" w:lineRule="auto"/>
        <w:ind w:left="1450"/>
      </w:pPr>
      <w:r w:rsidRPr="007F26DC">
        <w:t xml:space="preserve">The comment management system is another important feature that allows users to submit and control comments inside rooms. This subsystem allows anonymous communications, allowing users to express their opinions and criticism without disclosing their identity. To promote a healthy communication environment, the comment management system offers capabilities for chat moderation and message encryption, which </w:t>
      </w:r>
      <w:proofErr w:type="gramStart"/>
      <w:r w:rsidRPr="007F26DC">
        <w:t>ensure</w:t>
      </w:r>
      <w:proofErr w:type="gramEnd"/>
      <w:r w:rsidRPr="007F26DC">
        <w:t xml:space="preserve"> that all conversations are courteous and safe.</w:t>
      </w:r>
    </w:p>
    <w:p w14:paraId="694CD608" w14:textId="6C84E64A" w:rsidR="009E6EEA" w:rsidRDefault="009E6EEA" w:rsidP="005E5306">
      <w:pPr>
        <w:pStyle w:val="Heading3"/>
        <w:numPr>
          <w:ilvl w:val="2"/>
          <w:numId w:val="1"/>
        </w:numPr>
        <w:spacing w:line="360" w:lineRule="auto"/>
      </w:pPr>
      <w:bookmarkStart w:id="14" w:name="_Toc166943343"/>
      <w:r>
        <w:t>Reporting and Analytics</w:t>
      </w:r>
      <w:bookmarkEnd w:id="14"/>
    </w:p>
    <w:p w14:paraId="6E05C0EA" w14:textId="7175DFE4" w:rsidR="009E6EEA" w:rsidRDefault="009E6EEA" w:rsidP="005E5306">
      <w:pPr>
        <w:spacing w:line="360" w:lineRule="auto"/>
        <w:ind w:left="1450"/>
      </w:pPr>
      <w:r w:rsidRPr="009E6EEA">
        <w:t xml:space="preserve">The analytics and reporting system included </w:t>
      </w:r>
      <w:r w:rsidRPr="009E6EEA">
        <w:t>in</w:t>
      </w:r>
      <w:r w:rsidRPr="009E6EEA">
        <w:t xml:space="preserve"> </w:t>
      </w:r>
      <w:proofErr w:type="spellStart"/>
      <w:r w:rsidRPr="009E6EEA">
        <w:t>React&amp;Rise</w:t>
      </w:r>
      <w:proofErr w:type="spellEnd"/>
      <w:r w:rsidRPr="009E6EEA">
        <w:t xml:space="preserve"> provides complete insights into user interactions and room engagement. Administrators and moderators get access to thorough information on how users interact with the platform, which rooms are the most popular, and what sorts of talks are the most engaging. This data is crucial for constantly enhancing the platform and adapting it to user demands.</w:t>
      </w:r>
    </w:p>
    <w:p w14:paraId="49316103" w14:textId="77777777" w:rsidR="009E6EEA" w:rsidRDefault="009E6EEA" w:rsidP="005E5306">
      <w:pPr>
        <w:spacing w:line="360" w:lineRule="auto"/>
        <w:ind w:left="1450"/>
      </w:pPr>
    </w:p>
    <w:p w14:paraId="39FFFD05" w14:textId="70E7B13B" w:rsidR="009E6EEA" w:rsidRDefault="009E6EEA" w:rsidP="005E5306">
      <w:pPr>
        <w:spacing w:line="360" w:lineRule="auto"/>
        <w:ind w:left="1450"/>
      </w:pPr>
      <w:r w:rsidRPr="009E6EEA">
        <w:t xml:space="preserve">Finally, </w:t>
      </w:r>
      <w:proofErr w:type="spellStart"/>
      <w:r w:rsidRPr="009E6EEA">
        <w:t>React&amp;Rise's</w:t>
      </w:r>
      <w:proofErr w:type="spellEnd"/>
      <w:r w:rsidRPr="009E6EEA">
        <w:t xml:space="preserve"> user interface prioritizes usability and accessibility. The platform is responsive and accessible from a variety of platforms, </w:t>
      </w:r>
      <w:r w:rsidRPr="009E6EEA">
        <w:lastRenderedPageBreak/>
        <w:t xml:space="preserve">including PCs, tablets, and smartphones. Users of various technical skill levels may easily engage with the platform because </w:t>
      </w:r>
      <w:r w:rsidRPr="009E6EEA">
        <w:t>of</w:t>
      </w:r>
      <w:r w:rsidRPr="009E6EEA">
        <w:t xml:space="preserve"> its straightforward navigation and user-friendly design. Accessibility features guarantee that the platform is accessible, accommodating users with varying requirements and preferences.</w:t>
      </w:r>
    </w:p>
    <w:p w14:paraId="7740608B" w14:textId="6F2557FA" w:rsidR="009E6EEA" w:rsidRPr="009E6EEA" w:rsidRDefault="009E6EEA" w:rsidP="005E5306">
      <w:pPr>
        <w:spacing w:line="360" w:lineRule="auto"/>
        <w:ind w:left="1450"/>
      </w:pPr>
      <w:r w:rsidRPr="009E6EEA">
        <w:t xml:space="preserve">To summarize, </w:t>
      </w:r>
      <w:proofErr w:type="spellStart"/>
      <w:r w:rsidRPr="009E6EEA">
        <w:t>React&amp;Rise</w:t>
      </w:r>
      <w:proofErr w:type="spellEnd"/>
      <w:r w:rsidRPr="009E6EEA">
        <w:t xml:space="preserve"> is a multifunctional online application that combines safe anonymous communication, dynamic room management, real-time interactions, extensive analytics, and strong security measures to create a user-centric and dependable platform.</w:t>
      </w:r>
    </w:p>
    <w:p w14:paraId="3F1F3511" w14:textId="33B784FB" w:rsidR="00AB0F17" w:rsidRDefault="00AB0F17" w:rsidP="005E5306">
      <w:pPr>
        <w:pStyle w:val="Heading1"/>
        <w:numPr>
          <w:ilvl w:val="0"/>
          <w:numId w:val="1"/>
        </w:numPr>
        <w:spacing w:line="360" w:lineRule="auto"/>
        <w:jc w:val="both"/>
      </w:pPr>
      <w:bookmarkStart w:id="15" w:name="_Toc166943344"/>
      <w:r>
        <w:t>Academic Question</w:t>
      </w:r>
      <w:bookmarkEnd w:id="15"/>
    </w:p>
    <w:p w14:paraId="0A5E9BF9" w14:textId="500B8AF6" w:rsidR="00AB0F17" w:rsidRDefault="00AB0F17" w:rsidP="005E5306">
      <w:pPr>
        <w:pStyle w:val="ListParagraph"/>
        <w:numPr>
          <w:ilvl w:val="0"/>
          <w:numId w:val="5"/>
        </w:numPr>
        <w:spacing w:line="360" w:lineRule="auto"/>
        <w:jc w:val="both"/>
      </w:pPr>
      <w:r w:rsidRPr="00AB0F17">
        <w:t xml:space="preserve">To what extent does the implementation of anonymous communication platforms, such as </w:t>
      </w:r>
      <w:proofErr w:type="spellStart"/>
      <w:r w:rsidRPr="00AB0F17">
        <w:t>React&amp;Rise</w:t>
      </w:r>
      <w:proofErr w:type="spellEnd"/>
      <w:r w:rsidRPr="00AB0F17">
        <w:t>, influence participation rates and knowledge exchange in academic seminars and professional meetings?</w:t>
      </w:r>
    </w:p>
    <w:p w14:paraId="713D4531" w14:textId="577312DB" w:rsidR="00AB0F17" w:rsidRDefault="009A375E" w:rsidP="005E5306">
      <w:pPr>
        <w:spacing w:line="360" w:lineRule="auto"/>
        <w:ind w:left="720" w:firstLine="710"/>
        <w:jc w:val="both"/>
      </w:pPr>
      <w:r w:rsidRPr="009A375E">
        <w:t xml:space="preserve">The use of anonymous communication tools, such as </w:t>
      </w:r>
      <w:proofErr w:type="spellStart"/>
      <w:r w:rsidRPr="009A375E">
        <w:t>React&amp;Rise</w:t>
      </w:r>
      <w:proofErr w:type="spellEnd"/>
      <w:r w:rsidRPr="009A375E">
        <w:t xml:space="preserve">, has a major influence on participation and knowledge sharing in academic seminars and professional gatherings. These platforms empower people to discuss their opinions and ask questions without fear of being judged or facing punishments by offering a safe and anonymous space. This sense of security can lead to increased engagement, as those who would normally keep silent feel emboldened to participate </w:t>
      </w:r>
      <w:proofErr w:type="gramStart"/>
      <w:r w:rsidRPr="009A375E">
        <w:t>to</w:t>
      </w:r>
      <w:proofErr w:type="gramEnd"/>
      <w:r w:rsidRPr="009A375E">
        <w:t xml:space="preserve"> debates. In academic contexts, this can lead to a more dynamic interchange of knowledge and ideas, resulting in a deeper educational experience. Similarly, anonymity in professional meetings can promote more open and honest communication, resulting in more inventive problem-solving and decision-making processes.</w:t>
      </w:r>
    </w:p>
    <w:p w14:paraId="504D7DFB" w14:textId="4FDD999F" w:rsidR="009A375E" w:rsidRDefault="009A375E" w:rsidP="005E5306">
      <w:pPr>
        <w:spacing w:line="360" w:lineRule="auto"/>
        <w:ind w:left="720" w:firstLine="710"/>
        <w:jc w:val="both"/>
      </w:pPr>
      <w:r w:rsidRPr="009A375E">
        <w:t xml:space="preserve">The levels of engagement generated by anonymous communication platforms demonstrate their usefulness in promoting conversation and information exchange. Users are more inclined to participate actively when they believe their identity is safe, which can result in a greater number of contributions and a </w:t>
      </w:r>
      <w:proofErr w:type="gramStart"/>
      <w:r w:rsidRPr="009A375E">
        <w:t>more broad</w:t>
      </w:r>
      <w:proofErr w:type="gramEnd"/>
      <w:r w:rsidRPr="009A375E">
        <w:t xml:space="preserve"> spectrum of opinions. This can be especially useful in situations where power dynamics or social hierarchies would usually prevent free communication. </w:t>
      </w:r>
      <w:r w:rsidRPr="009A375E">
        <w:lastRenderedPageBreak/>
        <w:t>For example, younger workers or students may feel more comfortable offering their opinions and questioning ideas if they know their contributions will be anonymous, improving the overall quality of debate and learning.</w:t>
      </w:r>
    </w:p>
    <w:p w14:paraId="6055F143" w14:textId="3A576622" w:rsidR="009A375E" w:rsidRDefault="009C1285" w:rsidP="005E5306">
      <w:pPr>
        <w:spacing w:line="360" w:lineRule="auto"/>
        <w:ind w:left="720" w:firstLine="710"/>
        <w:jc w:val="both"/>
      </w:pPr>
      <w:r w:rsidRPr="009C1285">
        <w:t>Furthermore, the impact of anonymity on people's desire to share ideas and ask questions is significant. Anonymity can help to alleviate social anxiety and the fear of bad assessment, which are major impediments to participation. This is especially significant in academic seminars, where students may be hesitant to speak up owing to worries about their classmates' or lecturers' perspectives. Anonymity in professional situations may lead to more open comments and recommendations, which are essential for continual progress and innovation. The overall dynamics of communication are therefore positively altered, resulting in a more inclusive and participatory society.</w:t>
      </w:r>
    </w:p>
    <w:p w14:paraId="06502D8F" w14:textId="58BEC7F5" w:rsidR="009C1285" w:rsidRDefault="009C1285" w:rsidP="005E5306">
      <w:pPr>
        <w:spacing w:line="360" w:lineRule="auto"/>
        <w:ind w:left="720" w:firstLine="710"/>
        <w:jc w:val="both"/>
      </w:pPr>
      <w:r w:rsidRPr="009C1285">
        <w:t>However, the impact of anonymous communication platforms is not the same for various demographic groups and cultural settings. According to research, the benefits of anonymity may vary depending on gender, age, cultural background, and the nature of the topic matter under discussion. For example, in societies that place a strong priority on collectivism and collective cohesion, the usage of anonymous platforms may have less influence than in individualistic cultures where personal expression is promoted. Furthermore, demographic variables such as age and gender may impact how people perceive and use anonymity in communication. Younger people or members from marginalized groups may find these forums more valuable since they seek safe venues to express their views.</w:t>
      </w:r>
    </w:p>
    <w:p w14:paraId="187B232D" w14:textId="306DEBBF" w:rsidR="009C1285" w:rsidRDefault="009C1285" w:rsidP="005E5306">
      <w:pPr>
        <w:spacing w:line="360" w:lineRule="auto"/>
        <w:ind w:left="720" w:firstLine="710"/>
        <w:jc w:val="both"/>
      </w:pPr>
      <w:r w:rsidRPr="009C1285">
        <w:t>Investigating these inequalities is critical for understanding the larger consequences of anonymous communication platforms. It can indicate how various groups use these technologies and what special benefits or obstacles they face. Such insights may help shape the design and execution of these platforms, ensuring that they are accessible and valuable to all users, regardless of background or cultural context.</w:t>
      </w:r>
    </w:p>
    <w:p w14:paraId="56A5A641" w14:textId="2910E91F" w:rsidR="009C1285" w:rsidRDefault="009C1285" w:rsidP="005E5306">
      <w:pPr>
        <w:spacing w:line="360" w:lineRule="auto"/>
        <w:ind w:left="720" w:firstLine="710"/>
        <w:jc w:val="both"/>
      </w:pPr>
      <w:r w:rsidRPr="009C1285">
        <w:t xml:space="preserve">To summarize, anonymous communication systems like </w:t>
      </w:r>
      <w:proofErr w:type="spellStart"/>
      <w:r w:rsidRPr="009C1285">
        <w:t>React&amp;Rise</w:t>
      </w:r>
      <w:proofErr w:type="spellEnd"/>
      <w:r w:rsidRPr="009C1285">
        <w:t xml:space="preserve"> have the potential to greatly increase engagement and knowledge sharing in academic </w:t>
      </w:r>
      <w:r w:rsidRPr="009C1285">
        <w:lastRenderedPageBreak/>
        <w:t>and professional contexts. These platforms can create more lively and inclusive debates by creating an environment in which people feel comfortable sharing their thoughts. However, the level of their influence varies by demographic group and cultural setting, emphasizing the need for more study to enhance their efficacy for varied users.</w:t>
      </w:r>
    </w:p>
    <w:p w14:paraId="1EBE8AB9" w14:textId="77777777" w:rsidR="009C1285" w:rsidRDefault="009C1285" w:rsidP="005E5306">
      <w:pPr>
        <w:spacing w:line="360" w:lineRule="auto"/>
        <w:ind w:left="720" w:firstLine="710"/>
        <w:jc w:val="both"/>
      </w:pPr>
    </w:p>
    <w:p w14:paraId="62DEEC60" w14:textId="1D7F5761" w:rsidR="00AB0F17" w:rsidRDefault="00382A36" w:rsidP="005E5306">
      <w:pPr>
        <w:pStyle w:val="ListParagraph"/>
        <w:numPr>
          <w:ilvl w:val="0"/>
          <w:numId w:val="5"/>
        </w:numPr>
        <w:spacing w:line="360" w:lineRule="auto"/>
        <w:jc w:val="both"/>
      </w:pPr>
      <w:r w:rsidRPr="00382A36">
        <w:t xml:space="preserve">What are the perceived advantages and disadvantages of anonymous communication platforms such as </w:t>
      </w:r>
      <w:proofErr w:type="spellStart"/>
      <w:r w:rsidRPr="00382A36">
        <w:t>React&amp;Rise</w:t>
      </w:r>
      <w:proofErr w:type="spellEnd"/>
      <w:r w:rsidRPr="00382A36">
        <w:t xml:space="preserve"> for encouraging open conversation and information exchange in educational settings?</w:t>
      </w:r>
    </w:p>
    <w:p w14:paraId="354231A6" w14:textId="26FC879D" w:rsidR="00382A36" w:rsidRDefault="009C1285" w:rsidP="005E5306">
      <w:pPr>
        <w:spacing w:line="360" w:lineRule="auto"/>
        <w:ind w:left="720" w:firstLine="720"/>
        <w:jc w:val="both"/>
      </w:pPr>
      <w:r w:rsidRPr="009C1285">
        <w:t xml:space="preserve">Anonymous communication tools, such as </w:t>
      </w:r>
      <w:proofErr w:type="spellStart"/>
      <w:r w:rsidRPr="009C1285">
        <w:t>React&amp;Rise</w:t>
      </w:r>
      <w:proofErr w:type="spellEnd"/>
      <w:r w:rsidRPr="009C1285">
        <w:t>, provide a crucial area for encouraging open discourse and information exchange in educational settings. One of their key benefits is the development of a secure environment in which people feel comfortable expressing their views and beliefs without fear of being judged or punished. This anonymity is especially beneficial for students who may feel alienated or afraid to participate in regular classroom discussions owing to shyness, fear of criticism, or social anxiety. By reducing the need to be identified, these platforms can encourage more widespread involvement, ensuring that a variety of opinions are reflected in debates.</w:t>
      </w:r>
    </w:p>
    <w:p w14:paraId="2293622E" w14:textId="093FFAAD" w:rsidR="009C1285" w:rsidRDefault="009C1285" w:rsidP="005E5306">
      <w:pPr>
        <w:spacing w:line="360" w:lineRule="auto"/>
        <w:ind w:left="720" w:firstLine="720"/>
        <w:jc w:val="both"/>
      </w:pPr>
      <w:r w:rsidRPr="009C1285">
        <w:t>Furthermore, anonymous communication platforms might promote more honest and open discourse, particularly on sensitive or contentious issues. When people don't have to worry about disclosing personal information, they may be more ready to have frank talks, which may lead to deeper insights and a more nuanced understanding of complicated situations. This can improve the learning experience by exposing students to a broader spectrum of perspectives while also fostering critical thinking and empathy.</w:t>
      </w:r>
    </w:p>
    <w:p w14:paraId="3ABCB429" w14:textId="193F029A" w:rsidR="009C1285" w:rsidRDefault="009C1285" w:rsidP="005E5306">
      <w:pPr>
        <w:spacing w:line="360" w:lineRule="auto"/>
        <w:ind w:left="720" w:firstLine="720"/>
        <w:jc w:val="both"/>
      </w:pPr>
      <w:r w:rsidRPr="009C1285">
        <w:t xml:space="preserve">However, despite these advantages, anonymous communication systems have significant downsides. One key worry is a lack of accountability, which allows for possible exploitation. Some users may engage in disruptive activity, such as trolling, harassing, or disseminating disinformation, without regard for the repercussions of their activities. This can impair debate integrity and produce a bad learning environment, undermining participant confidence. Furthermore, the </w:t>
      </w:r>
      <w:r w:rsidRPr="009C1285">
        <w:lastRenderedPageBreak/>
        <w:t>anonymity given by these platforms may impede the creation of meaningful connections and interactions among students. Genuine communication and collaboration frequently depend on mutual respect and understanding, which can be difficult to accomplish when parties are hidden behind anonymity.</w:t>
      </w:r>
    </w:p>
    <w:p w14:paraId="1C6AB478" w14:textId="07BFEF39" w:rsidR="009C1285" w:rsidRDefault="009C1285" w:rsidP="005E5306">
      <w:pPr>
        <w:spacing w:line="360" w:lineRule="auto"/>
        <w:ind w:left="720" w:firstLine="720"/>
        <w:jc w:val="both"/>
      </w:pPr>
      <w:r w:rsidRPr="009C1285">
        <w:t xml:space="preserve">To solve these issues and maximize the benefits of anonymous communication in educational contexts, effective moderation and monitoring are required. To avoid abuse and preserve a respectful learning environment, educators and administrators must create clear boundaries for appropriate behavior and regularly monitor conversations. Furthermore, allowing students to engage in both anonymous and non-anonymous exchanges might help find a balance between encouraging open debate and developing interpersonal connections. By carefully managing these challenges, anonymous communication platforms such as </w:t>
      </w:r>
      <w:proofErr w:type="spellStart"/>
      <w:r w:rsidRPr="009C1285">
        <w:t>React&amp;Rise</w:t>
      </w:r>
      <w:proofErr w:type="spellEnd"/>
      <w:r w:rsidRPr="009C1285">
        <w:t xml:space="preserve"> may be useful tools for fostering inclusive and meaningful educational experiences.</w:t>
      </w:r>
    </w:p>
    <w:p w14:paraId="4F68C989" w14:textId="49D50C33" w:rsidR="00382A36" w:rsidRDefault="00382A36" w:rsidP="005E5306">
      <w:pPr>
        <w:pStyle w:val="ListParagraph"/>
        <w:numPr>
          <w:ilvl w:val="0"/>
          <w:numId w:val="5"/>
        </w:numPr>
        <w:spacing w:line="360" w:lineRule="auto"/>
        <w:jc w:val="both"/>
      </w:pPr>
      <w:r w:rsidRPr="00382A36">
        <w:t xml:space="preserve">What are the ethical implications for using anonymous communication platforms like </w:t>
      </w:r>
      <w:proofErr w:type="spellStart"/>
      <w:r w:rsidRPr="00382A36">
        <w:t>React&amp;Rise</w:t>
      </w:r>
      <w:proofErr w:type="spellEnd"/>
      <w:r w:rsidRPr="00382A36">
        <w:t xml:space="preserve"> in academic and professional settings, and how can these platforms be constructed to respect ideals of fairness, openness, and accountability?</w:t>
      </w:r>
    </w:p>
    <w:p w14:paraId="0EA52482" w14:textId="6D202094" w:rsidR="00382A36" w:rsidRDefault="009C1285" w:rsidP="005E5306">
      <w:pPr>
        <w:spacing w:line="360" w:lineRule="auto"/>
        <w:ind w:left="730" w:firstLine="710"/>
        <w:jc w:val="both"/>
      </w:pPr>
      <w:r w:rsidRPr="009C1285">
        <w:t xml:space="preserve">Using anonymous communication tools such as </w:t>
      </w:r>
      <w:proofErr w:type="spellStart"/>
      <w:r w:rsidRPr="009C1285">
        <w:t>React&amp;Rise</w:t>
      </w:r>
      <w:proofErr w:type="spellEnd"/>
      <w:r w:rsidRPr="009C1285">
        <w:t xml:space="preserve"> in academic and professional settings creates ethical concerns that must be carefully addressed. One major issue is the possibility of misuse, such as harassment, cyberbullying, or the spread of false information, with no responsibility for the offenders. Furthermore, anonymity can create an environment in which people feel empowered to participate in unethical activity, such as academic dishonesty or cheating, due to the absence of consequences for their activities. To fulfill the goals of fairness, transparency, and accountability, these platforms must put in place strong safeguards to detect and prevent improper behavior as soon as possible.</w:t>
      </w:r>
    </w:p>
    <w:p w14:paraId="75D990E7" w14:textId="312E5424" w:rsidR="009C1285" w:rsidRDefault="009C1285" w:rsidP="005E5306">
      <w:pPr>
        <w:spacing w:line="360" w:lineRule="auto"/>
        <w:ind w:left="730" w:firstLine="710"/>
        <w:jc w:val="both"/>
      </w:pPr>
      <w:r w:rsidRPr="009C1285">
        <w:t xml:space="preserve">To encourage fairness and accountability, anonymous communication platforms should have strict moderation and monitoring methods. This involves using smart algorithms and human moderators to quickly detect and resolve cases of misbehavior, ensuring that users feel secure and valued in the community. </w:t>
      </w:r>
      <w:r w:rsidRPr="009C1285">
        <w:lastRenderedPageBreak/>
        <w:t xml:space="preserve">Furthermore, </w:t>
      </w:r>
      <w:proofErr w:type="gramStart"/>
      <w:r w:rsidRPr="009C1285">
        <w:t>clear</w:t>
      </w:r>
      <w:proofErr w:type="gramEnd"/>
      <w:r w:rsidRPr="009C1285">
        <w:t xml:space="preserve"> and unambiguous norms detailing appropriate </w:t>
      </w:r>
      <w:proofErr w:type="spellStart"/>
      <w:r w:rsidRPr="009C1285">
        <w:t>behaviour</w:t>
      </w:r>
      <w:proofErr w:type="spellEnd"/>
      <w:r w:rsidRPr="009C1285">
        <w:t xml:space="preserve"> and the repercussions of infractions should be widely posted, highlighting the significance of polite and ethical communication.</w:t>
      </w:r>
    </w:p>
    <w:p w14:paraId="22E16920" w14:textId="1571A399" w:rsidR="009C1285" w:rsidRDefault="009C1285" w:rsidP="005E5306">
      <w:pPr>
        <w:spacing w:line="360" w:lineRule="auto"/>
        <w:ind w:left="730" w:firstLine="710"/>
        <w:jc w:val="both"/>
      </w:pPr>
      <w:r w:rsidRPr="009C1285">
        <w:t xml:space="preserve">Platforms like </w:t>
      </w:r>
      <w:proofErr w:type="spellStart"/>
      <w:r w:rsidRPr="009C1285">
        <w:t>React&amp;Rise</w:t>
      </w:r>
      <w:proofErr w:type="spellEnd"/>
      <w:r w:rsidRPr="009C1285">
        <w:t xml:space="preserve"> can allow individuals to reveal their names willingly during talks to promote openness and transparency. While retaining anonymity is important for some people, giving users the option to expose their names may increase responsibility and encourage responsible activity. Furthermore, fostering a culture of constructive discourse and mutual respect can help to create an atmosphere that encourages meaningful academic and professional interchange.</w:t>
      </w:r>
    </w:p>
    <w:p w14:paraId="196DE983" w14:textId="62AD83DD" w:rsidR="009C1285" w:rsidRDefault="009C1285" w:rsidP="005E5306">
      <w:pPr>
        <w:spacing w:line="360" w:lineRule="auto"/>
        <w:ind w:left="730" w:firstLine="710"/>
        <w:jc w:val="both"/>
      </w:pPr>
      <w:r w:rsidRPr="009C1285">
        <w:t xml:space="preserve">Finally, the design and implementation of anonymous communication systems must </w:t>
      </w:r>
      <w:proofErr w:type="spellStart"/>
      <w:r w:rsidRPr="009C1285">
        <w:t>prioritise</w:t>
      </w:r>
      <w:proofErr w:type="spellEnd"/>
      <w:r w:rsidRPr="009C1285">
        <w:t xml:space="preserve"> ethical norms and user security. By including measures that promote fairness, transparency, and accountability, these platforms can help to maintain the integrity and legitimacy of academic and professional discourse while protecting against possible ethical hazards.</w:t>
      </w:r>
    </w:p>
    <w:p w14:paraId="21535019" w14:textId="77777777" w:rsidR="009C1285" w:rsidRDefault="009C1285" w:rsidP="005E5306">
      <w:pPr>
        <w:spacing w:line="360" w:lineRule="auto"/>
        <w:ind w:left="730" w:firstLine="710"/>
        <w:jc w:val="both"/>
      </w:pPr>
    </w:p>
    <w:p w14:paraId="12E44945" w14:textId="0FBFE912" w:rsidR="00382A36" w:rsidRDefault="00382A36" w:rsidP="005E5306">
      <w:pPr>
        <w:pStyle w:val="Heading2"/>
        <w:numPr>
          <w:ilvl w:val="1"/>
          <w:numId w:val="1"/>
        </w:numPr>
        <w:spacing w:line="360" w:lineRule="auto"/>
      </w:pPr>
      <w:bookmarkStart w:id="16" w:name="_Toc166943345"/>
      <w:r>
        <w:t>Scope and Limitations</w:t>
      </w:r>
      <w:bookmarkEnd w:id="16"/>
    </w:p>
    <w:p w14:paraId="269040B8" w14:textId="24A911CC" w:rsidR="00382A36" w:rsidRDefault="009C1285" w:rsidP="005E5306">
      <w:pPr>
        <w:spacing w:line="360" w:lineRule="auto"/>
        <w:ind w:left="1440" w:firstLine="720"/>
      </w:pPr>
      <w:r w:rsidRPr="009C1285">
        <w:t xml:space="preserve">The project to construct, implement, and launch the </w:t>
      </w:r>
      <w:proofErr w:type="spellStart"/>
      <w:r w:rsidRPr="009C1285">
        <w:t>React&amp;Rise</w:t>
      </w:r>
      <w:proofErr w:type="spellEnd"/>
      <w:r w:rsidRPr="009C1285">
        <w:t xml:space="preserve"> anonymous communication platform entails a complete effort to design and develop an online application with a variety of features designed to encourage open discourse and information exchange. These features include anonymous chat, polling systems, and analytics tools designed to improve communication in a variety of settings such as academic seminars, professional meetings, and public chats. The program intends to break down communication barriers by offering a platform for people to engage in open debate and freely express views.</w:t>
      </w:r>
    </w:p>
    <w:p w14:paraId="30D1C5BE" w14:textId="68F10666" w:rsidR="009C1285" w:rsidRDefault="009C1285" w:rsidP="005E5306">
      <w:pPr>
        <w:spacing w:line="360" w:lineRule="auto"/>
        <w:ind w:left="1440" w:firstLine="720"/>
      </w:pPr>
      <w:r w:rsidRPr="009C1285">
        <w:t xml:space="preserve">However, it is critical to recognize some limits in the platform's architecture and execution. Despite attempts to promote free debate and inclusiveness, the platform cannot guarantee the prevention of all instances of abuse or inappropriate action, since the anonymity it provides may unwittingly encourage certain users to engage in unethical behavior. </w:t>
      </w:r>
      <w:r w:rsidRPr="009C1285">
        <w:lastRenderedPageBreak/>
        <w:t>Furthermore, the platform's success may be limited by factors such as user acceptance rates, technology limitations, and cultural norms regarding anonymity and online communication. Furthermore, the project's scope may be limited by factors such as time, funding, and technical skill, thus limiting the number of features and functions that may be implemented.</w:t>
      </w:r>
    </w:p>
    <w:p w14:paraId="72D72A95" w14:textId="24F9F830" w:rsidR="009C1285" w:rsidRDefault="009C1285" w:rsidP="005E5306">
      <w:pPr>
        <w:spacing w:line="360" w:lineRule="auto"/>
        <w:ind w:left="1440" w:firstLine="720"/>
      </w:pPr>
      <w:r w:rsidRPr="009C1285">
        <w:t xml:space="preserve">Furthermore, the project's impact may be influenced by other elements outside its control, such as </w:t>
      </w:r>
      <w:proofErr w:type="gramStart"/>
      <w:r w:rsidRPr="009C1285">
        <w:t>legislation</w:t>
      </w:r>
      <w:proofErr w:type="gramEnd"/>
      <w:r w:rsidRPr="009C1285">
        <w:t xml:space="preserve"> changes or adjustments in user preferences and habits. Recognizing these restrictions is critical for managing expectations and directing the platform's progress over time. It is critical to constantly evaluate user feedback and change the platform to better fulfill the demands of its users while adhering to ethical norms and encouraging responsible communication behaviors. Recognizing these restrictions and problems allows the project to better manage potential roadblocks and aim to establish a platform that optimizes its positive impact while limiting potential hazards.</w:t>
      </w:r>
    </w:p>
    <w:p w14:paraId="11A9C0BE" w14:textId="7CFF248A" w:rsidR="00CF58F8" w:rsidRDefault="00CF58F8" w:rsidP="005E5306">
      <w:pPr>
        <w:pStyle w:val="Heading1"/>
        <w:numPr>
          <w:ilvl w:val="0"/>
          <w:numId w:val="1"/>
        </w:numPr>
        <w:spacing w:line="360" w:lineRule="auto"/>
        <w:jc w:val="both"/>
      </w:pPr>
      <w:bookmarkStart w:id="17" w:name="_Toc166943346"/>
      <w:r>
        <w:t>Literature Review</w:t>
      </w:r>
      <w:bookmarkEnd w:id="17"/>
    </w:p>
    <w:p w14:paraId="3771D924" w14:textId="77777777" w:rsidR="00CF58F8" w:rsidRDefault="00CF58F8" w:rsidP="005E5306">
      <w:pPr>
        <w:pStyle w:val="Heading2"/>
        <w:numPr>
          <w:ilvl w:val="1"/>
          <w:numId w:val="1"/>
        </w:numPr>
        <w:spacing w:line="360" w:lineRule="auto"/>
        <w:jc w:val="both"/>
      </w:pPr>
      <w:bookmarkStart w:id="18" w:name="_Toc155886231"/>
      <w:bookmarkStart w:id="19" w:name="_Toc166943347"/>
      <w:r>
        <w:t>Educational Application:</w:t>
      </w:r>
      <w:bookmarkEnd w:id="18"/>
      <w:bookmarkEnd w:id="19"/>
    </w:p>
    <w:p w14:paraId="25A41C50" w14:textId="77777777" w:rsidR="00CF58F8" w:rsidRDefault="00CF58F8" w:rsidP="005E5306">
      <w:pPr>
        <w:pStyle w:val="Heading3"/>
        <w:numPr>
          <w:ilvl w:val="2"/>
          <w:numId w:val="1"/>
        </w:numPr>
        <w:spacing w:line="360" w:lineRule="auto"/>
        <w:jc w:val="both"/>
      </w:pPr>
      <w:bookmarkStart w:id="20" w:name="_Toc155886232"/>
      <w:bookmarkStart w:id="21" w:name="_Toc166943348"/>
      <w:r>
        <w:t>Enhancing Classroom Engagement</w:t>
      </w:r>
      <w:bookmarkEnd w:id="20"/>
      <w:bookmarkEnd w:id="21"/>
    </w:p>
    <w:p w14:paraId="23DEE18F" w14:textId="129AC44E" w:rsidR="00CF58F8" w:rsidRDefault="00000000" w:rsidP="005E5306">
      <w:pPr>
        <w:spacing w:line="360" w:lineRule="auto"/>
        <w:ind w:left="1224" w:firstLine="720"/>
        <w:jc w:val="both"/>
      </w:pPr>
      <w:sdt>
        <w:sdtPr>
          <w:id w:val="-1654065086"/>
          <w:citation/>
        </w:sdtPr>
        <w:sdtContent>
          <w:r w:rsidR="00CF58F8">
            <w:fldChar w:fldCharType="begin"/>
          </w:r>
          <w:r w:rsidR="00CF58F8">
            <w:instrText xml:space="preserve"> CITATION Nor20 \l 1033 </w:instrText>
          </w:r>
          <w:r w:rsidR="00CF58F8">
            <w:fldChar w:fldCharType="separate"/>
          </w:r>
          <w:r w:rsidR="009C34B1">
            <w:rPr>
              <w:noProof/>
            </w:rPr>
            <w:t>(Norziha Megat, 2020)</w:t>
          </w:r>
          <w:r w:rsidR="00CF58F8">
            <w:fldChar w:fldCharType="end"/>
          </w:r>
        </w:sdtContent>
      </w:sdt>
      <w:r w:rsidR="00CF58F8">
        <w:t xml:space="preserve"> </w:t>
      </w:r>
      <w:r w:rsidR="00CF58F8" w:rsidRPr="00B54E07">
        <w:t xml:space="preserve">will analyze research from higher education settings to investigate a specific framework's educational applications. </w:t>
      </w:r>
      <w:r w:rsidR="00CF58F8" w:rsidRPr="007F5CBF">
        <w:t>The primary goal is to determine how the framework affects learning outcomes and increases student engagement.</w:t>
      </w:r>
    </w:p>
    <w:p w14:paraId="38800324" w14:textId="7F301880" w:rsidR="00CF58F8" w:rsidRDefault="00000000" w:rsidP="005E5306">
      <w:pPr>
        <w:spacing w:line="360" w:lineRule="auto"/>
        <w:ind w:left="1224" w:firstLine="720"/>
        <w:jc w:val="both"/>
      </w:pPr>
      <w:sdt>
        <w:sdtPr>
          <w:id w:val="-1941061183"/>
          <w:citation/>
        </w:sdtPr>
        <w:sdtContent>
          <w:r w:rsidR="00CF58F8">
            <w:fldChar w:fldCharType="begin"/>
          </w:r>
          <w:r w:rsidR="00CF58F8">
            <w:instrText xml:space="preserve"> CITATION Nor20 \l 1033 </w:instrText>
          </w:r>
          <w:r w:rsidR="00CF58F8">
            <w:fldChar w:fldCharType="separate"/>
          </w:r>
          <w:r w:rsidR="009C34B1">
            <w:rPr>
              <w:noProof/>
            </w:rPr>
            <w:t>(Norziha Megat, 2020)</w:t>
          </w:r>
          <w:r w:rsidR="00CF58F8">
            <w:fldChar w:fldCharType="end"/>
          </w:r>
        </w:sdtContent>
      </w:sdt>
      <w:r w:rsidR="00CF58F8" w:rsidRPr="00B54E07">
        <w:t xml:space="preserve">investigated the implementation of a specific framework in higher education, shedding light on the framework's role in improving the overall educational experience. </w:t>
      </w:r>
      <w:r w:rsidR="00CF58F8" w:rsidRPr="007F5CBF">
        <w:t xml:space="preserve">The study will most likely </w:t>
      </w:r>
      <w:proofErr w:type="gramStart"/>
      <w:r w:rsidR="00CF58F8" w:rsidRPr="007F5CBF">
        <w:t>look into</w:t>
      </w:r>
      <w:proofErr w:type="gramEnd"/>
      <w:r w:rsidR="00CF58F8" w:rsidRPr="007F5CBF">
        <w:t xml:space="preserve"> a variety of framework functionalities and features, such as interactive elements, real-time collaboration features, and other elements that improve the learning environment and potentially increase student engagement.</w:t>
      </w:r>
    </w:p>
    <w:p w14:paraId="22054DE7" w14:textId="2625AFB5" w:rsidR="00CF58F8" w:rsidRDefault="00000000" w:rsidP="005E5306">
      <w:pPr>
        <w:spacing w:line="360" w:lineRule="auto"/>
        <w:ind w:left="1224" w:firstLine="720"/>
        <w:jc w:val="both"/>
      </w:pPr>
      <w:sdt>
        <w:sdtPr>
          <w:id w:val="-1372451339"/>
          <w:citation/>
        </w:sdtPr>
        <w:sdtContent>
          <w:r w:rsidR="00CF58F8">
            <w:fldChar w:fldCharType="begin"/>
          </w:r>
          <w:r w:rsidR="00CF58F8">
            <w:instrText xml:space="preserve"> CITATION Nor20 \l 1033 </w:instrText>
          </w:r>
          <w:r w:rsidR="00CF58F8">
            <w:fldChar w:fldCharType="separate"/>
          </w:r>
          <w:r w:rsidR="009C34B1">
            <w:rPr>
              <w:noProof/>
            </w:rPr>
            <w:t>(Norziha Megat, 2020)</w:t>
          </w:r>
          <w:r w:rsidR="00CF58F8">
            <w:fldChar w:fldCharType="end"/>
          </w:r>
        </w:sdtContent>
      </w:sdt>
      <w:r w:rsidR="00CF58F8" w:rsidRPr="00B54E07">
        <w:t xml:space="preserve"> provide an alternative viewpoint on the framework's educational applications. </w:t>
      </w:r>
      <w:r w:rsidR="00CF58F8" w:rsidRPr="002F6A06">
        <w:t>The literature review seeks to determine how this framework is used in higher education, specifically how it affects learning outcomes. Learning outcomes may include skill development, academic success, and other quantifiable measures of a student's academic performance.</w:t>
      </w:r>
    </w:p>
    <w:p w14:paraId="408A57E2" w14:textId="77777777" w:rsidR="00CF58F8" w:rsidRDefault="00CF58F8" w:rsidP="005E5306">
      <w:pPr>
        <w:spacing w:line="360" w:lineRule="auto"/>
        <w:ind w:left="1224" w:firstLine="720"/>
        <w:jc w:val="both"/>
      </w:pPr>
      <w:r w:rsidRPr="002F6A06">
        <w:t>The literature review aims to provide a comprehensive understanding of the framework's impact on higher education by combining the findings of these studies. The review's goal is to identify trends, benefits, and potential drawbacks of implementing the framework in educational settings by assessing methods, findings, and conclusions. Furthermore, the review attempts to contextualize these findings for educators, institutions, and students, thereby contributing to a thorough evaluation of the framework's impact on higher education development.</w:t>
      </w:r>
    </w:p>
    <w:p w14:paraId="165A3F16" w14:textId="77777777" w:rsidR="00CF58F8" w:rsidRDefault="00CF58F8" w:rsidP="005E5306">
      <w:pPr>
        <w:spacing w:line="360" w:lineRule="auto"/>
        <w:ind w:left="1224" w:firstLine="720"/>
        <w:jc w:val="both"/>
      </w:pPr>
    </w:p>
    <w:p w14:paraId="1F32FB7F" w14:textId="77777777" w:rsidR="00CF58F8" w:rsidRDefault="00CF58F8" w:rsidP="005E5306">
      <w:pPr>
        <w:keepNext/>
        <w:spacing w:line="360" w:lineRule="auto"/>
        <w:ind w:left="2160" w:firstLine="720"/>
        <w:jc w:val="both"/>
      </w:pPr>
      <w:r>
        <w:rPr>
          <w:noProof/>
        </w:rPr>
        <w:drawing>
          <wp:inline distT="0" distB="0" distL="0" distR="0" wp14:anchorId="634CFF85" wp14:editId="1BF369F6">
            <wp:extent cx="3360420" cy="1363980"/>
            <wp:effectExtent l="0" t="0" r="0" b="7620"/>
            <wp:docPr id="126755041" name="Picture 2" descr="How to Boost Classroom Engagement With the Tech Tool That 'Always Works' |  EdSurg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Boost Classroom Engagement With the Tech Tool That 'Always Works' |  EdSurge Ne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0420" cy="1363980"/>
                    </a:xfrm>
                    <a:prstGeom prst="rect">
                      <a:avLst/>
                    </a:prstGeom>
                    <a:noFill/>
                    <a:ln>
                      <a:noFill/>
                    </a:ln>
                  </pic:spPr>
                </pic:pic>
              </a:graphicData>
            </a:graphic>
          </wp:inline>
        </w:drawing>
      </w:r>
    </w:p>
    <w:p w14:paraId="01E6FC13" w14:textId="1D3D3717" w:rsidR="00CF58F8" w:rsidRDefault="00CF58F8" w:rsidP="005E5306">
      <w:pPr>
        <w:pStyle w:val="Caption"/>
        <w:spacing w:line="360" w:lineRule="auto"/>
        <w:ind w:left="3600" w:firstLine="720"/>
        <w:jc w:val="both"/>
      </w:pPr>
      <w:bookmarkStart w:id="22" w:name="_Toc166943396"/>
      <w:r>
        <w:t xml:space="preserve">Figure </w:t>
      </w:r>
      <w:r>
        <w:fldChar w:fldCharType="begin"/>
      </w:r>
      <w:r>
        <w:instrText xml:space="preserve"> SEQ Figure \* ARABIC </w:instrText>
      </w:r>
      <w:r>
        <w:fldChar w:fldCharType="separate"/>
      </w:r>
      <w:r w:rsidR="005E5306">
        <w:rPr>
          <w:noProof/>
        </w:rPr>
        <w:t>2</w:t>
      </w:r>
      <w:r>
        <w:fldChar w:fldCharType="end"/>
      </w:r>
      <w:r>
        <w:t xml:space="preserve"> Classroom Engagement</w:t>
      </w:r>
      <w:bookmarkEnd w:id="22"/>
    </w:p>
    <w:p w14:paraId="15611C94" w14:textId="77777777" w:rsidR="00CF58F8" w:rsidRDefault="00CF58F8" w:rsidP="005E5306">
      <w:pPr>
        <w:spacing w:line="360" w:lineRule="auto"/>
        <w:ind w:left="1224" w:firstLine="720"/>
        <w:jc w:val="both"/>
      </w:pPr>
    </w:p>
    <w:p w14:paraId="49920BAC" w14:textId="77777777" w:rsidR="00CF58F8" w:rsidRDefault="00CF58F8" w:rsidP="005E5306">
      <w:pPr>
        <w:pStyle w:val="Heading3"/>
        <w:numPr>
          <w:ilvl w:val="2"/>
          <w:numId w:val="1"/>
        </w:numPr>
        <w:spacing w:line="360" w:lineRule="auto"/>
        <w:jc w:val="both"/>
      </w:pPr>
      <w:bookmarkStart w:id="23" w:name="_Toc155886233"/>
      <w:bookmarkStart w:id="24" w:name="_Toc166943349"/>
      <w:r>
        <w:t>Active Learning Strategies:</w:t>
      </w:r>
      <w:bookmarkEnd w:id="23"/>
      <w:bookmarkEnd w:id="24"/>
    </w:p>
    <w:p w14:paraId="02D68EEB" w14:textId="39C57AD3" w:rsidR="00CF58F8" w:rsidRDefault="00000000" w:rsidP="005E5306">
      <w:pPr>
        <w:spacing w:line="360" w:lineRule="auto"/>
        <w:ind w:left="1440" w:firstLine="720"/>
        <w:jc w:val="both"/>
      </w:pPr>
      <w:sdt>
        <w:sdtPr>
          <w:id w:val="-562789717"/>
          <w:citation/>
        </w:sdtPr>
        <w:sdtContent>
          <w:r w:rsidR="00CF58F8">
            <w:fldChar w:fldCharType="begin"/>
          </w:r>
          <w:r w:rsidR="00CF58F8">
            <w:instrText xml:space="preserve"> CITATION Emm20 \l 1033 </w:instrText>
          </w:r>
          <w:r w:rsidR="00CF58F8">
            <w:fldChar w:fldCharType="separate"/>
          </w:r>
          <w:r w:rsidR="009C34B1">
            <w:rPr>
              <w:noProof/>
            </w:rPr>
            <w:t>(Emma Mayhew, 2020)</w:t>
          </w:r>
          <w:r w:rsidR="00CF58F8">
            <w:fldChar w:fldCharType="end"/>
          </w:r>
        </w:sdtContent>
      </w:sdt>
      <w:r w:rsidR="00CF58F8" w:rsidRPr="00155F4E">
        <w:t xml:space="preserve"> conducted an extensive assessment of the effects of Audience Response Systems (ARS), such as </w:t>
      </w:r>
      <w:proofErr w:type="spellStart"/>
      <w:r w:rsidR="00CF58F8" w:rsidRPr="00155F4E">
        <w:t>Mentimeter</w:t>
      </w:r>
      <w:proofErr w:type="spellEnd"/>
      <w:r w:rsidR="00CF58F8" w:rsidRPr="00155F4E">
        <w:t xml:space="preserve">, on cognitive engagement in higher education. The study will most likely look at how </w:t>
      </w:r>
      <w:proofErr w:type="spellStart"/>
      <w:r w:rsidR="00CF58F8" w:rsidRPr="00155F4E">
        <w:t>Mentimeter</w:t>
      </w:r>
      <w:proofErr w:type="spellEnd"/>
      <w:r w:rsidR="00CF58F8" w:rsidRPr="00155F4E">
        <w:t xml:space="preserve">, an augmented reality system, supports active learning techniques by providing a platform for user participation and real-time communication. </w:t>
      </w:r>
      <w:r w:rsidR="00CF58F8" w:rsidRPr="0077593F">
        <w:t xml:space="preserve">This engagement may include quizzes, polls, and other </w:t>
      </w:r>
      <w:r w:rsidR="00CF58F8" w:rsidRPr="0077593F">
        <w:lastRenderedPageBreak/>
        <w:t>interactive elements designed to increase student participation in lectures and seminars.</w:t>
      </w:r>
    </w:p>
    <w:p w14:paraId="7C358125" w14:textId="77777777" w:rsidR="00CF58F8" w:rsidRDefault="00CF58F8" w:rsidP="005E5306">
      <w:pPr>
        <w:keepNext/>
        <w:spacing w:line="360" w:lineRule="auto"/>
        <w:ind w:left="1440" w:firstLine="720"/>
        <w:jc w:val="both"/>
      </w:pPr>
      <w:r>
        <w:rPr>
          <w:noProof/>
        </w:rPr>
        <w:drawing>
          <wp:inline distT="0" distB="0" distL="0" distR="0" wp14:anchorId="6434B145" wp14:editId="54819907">
            <wp:extent cx="3794760" cy="2748326"/>
            <wp:effectExtent l="0" t="0" r="0" b="0"/>
            <wp:docPr id="2030118439" name="Picture 3" descr="Free Quiz Maker: Create a Live &amp; Interactive Quiz - Menti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Quiz Maker: Create a Live &amp; Interactive Quiz - Mentime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912" cy="2760024"/>
                    </a:xfrm>
                    <a:prstGeom prst="rect">
                      <a:avLst/>
                    </a:prstGeom>
                    <a:noFill/>
                    <a:ln>
                      <a:noFill/>
                    </a:ln>
                  </pic:spPr>
                </pic:pic>
              </a:graphicData>
            </a:graphic>
          </wp:inline>
        </w:drawing>
      </w:r>
    </w:p>
    <w:p w14:paraId="2BA855FE" w14:textId="4394CB0B" w:rsidR="00CF58F8" w:rsidRDefault="00CF58F8" w:rsidP="005E5306">
      <w:pPr>
        <w:pStyle w:val="Caption"/>
        <w:spacing w:line="360" w:lineRule="auto"/>
        <w:ind w:left="3600" w:firstLine="720"/>
        <w:jc w:val="both"/>
      </w:pPr>
      <w:bookmarkStart w:id="25" w:name="_Toc166943397"/>
      <w:r>
        <w:t xml:space="preserve">Figure </w:t>
      </w:r>
      <w:r>
        <w:fldChar w:fldCharType="begin"/>
      </w:r>
      <w:r>
        <w:instrText xml:space="preserve"> SEQ Figure \* ARABIC </w:instrText>
      </w:r>
      <w:r>
        <w:fldChar w:fldCharType="separate"/>
      </w:r>
      <w:r w:rsidR="005E5306">
        <w:rPr>
          <w:noProof/>
        </w:rPr>
        <w:t>3</w:t>
      </w:r>
      <w:r>
        <w:fldChar w:fldCharType="end"/>
      </w:r>
      <w:r>
        <w:t xml:space="preserve"> </w:t>
      </w:r>
      <w:proofErr w:type="spellStart"/>
      <w:r>
        <w:t>Mentimeter</w:t>
      </w:r>
      <w:proofErr w:type="spellEnd"/>
      <w:r>
        <w:t xml:space="preserve"> Quiz</w:t>
      </w:r>
      <w:bookmarkEnd w:id="25"/>
      <w:r>
        <w:t xml:space="preserve"> </w:t>
      </w:r>
      <w:r>
        <w:tab/>
      </w:r>
    </w:p>
    <w:p w14:paraId="73F7AAE4" w14:textId="28327DED" w:rsidR="00CF58F8" w:rsidRDefault="00CF58F8" w:rsidP="005E5306">
      <w:pPr>
        <w:spacing w:line="360" w:lineRule="auto"/>
        <w:ind w:left="1440" w:firstLine="720"/>
        <w:jc w:val="both"/>
      </w:pPr>
      <w:r w:rsidRPr="00155F4E">
        <w:t>In a related study,</w:t>
      </w:r>
      <w:r>
        <w:t xml:space="preserve"> </w:t>
      </w:r>
      <w:sdt>
        <w:sdtPr>
          <w:id w:val="1987517729"/>
          <w:citation/>
        </w:sdtPr>
        <w:sdtContent>
          <w:r>
            <w:fldChar w:fldCharType="begin"/>
          </w:r>
          <w:r>
            <w:instrText xml:space="preserve"> CITATION MaM20 \l 1033 </w:instrText>
          </w:r>
          <w:r>
            <w:fldChar w:fldCharType="separate"/>
          </w:r>
          <w:r w:rsidR="009C34B1">
            <w:rPr>
              <w:noProof/>
            </w:rPr>
            <w:t>(Ma Mohin*, 2020)</w:t>
          </w:r>
          <w:r>
            <w:fldChar w:fldCharType="end"/>
          </w:r>
        </w:sdtContent>
      </w:sdt>
      <w:r w:rsidRPr="00155F4E">
        <w:t xml:space="preserve"> looked specifically at how </w:t>
      </w:r>
      <w:proofErr w:type="spellStart"/>
      <w:r w:rsidRPr="00155F4E">
        <w:t>Mentimeter</w:t>
      </w:r>
      <w:proofErr w:type="spellEnd"/>
      <w:r w:rsidRPr="00155F4E">
        <w:t xml:space="preserve"> could be used to encourage active learning during lengthy lectures. Their research focuses on </w:t>
      </w:r>
      <w:proofErr w:type="spellStart"/>
      <w:r w:rsidRPr="00155F4E">
        <w:t>Mentimeter's</w:t>
      </w:r>
      <w:proofErr w:type="spellEnd"/>
      <w:r w:rsidRPr="00155F4E">
        <w:t xml:space="preserve"> useful applications, specifically how it can improve student interaction and engagement during long class periods. </w:t>
      </w:r>
      <w:r w:rsidRPr="00406925">
        <w:t xml:space="preserve">The study could go into greater depth about </w:t>
      </w:r>
      <w:proofErr w:type="spellStart"/>
      <w:r w:rsidRPr="00406925">
        <w:t>Mentimeter's</w:t>
      </w:r>
      <w:proofErr w:type="spellEnd"/>
      <w:r w:rsidRPr="00406925">
        <w:t xml:space="preserve"> specific features that encourage active learning, such as its ability to collect real-time feedback, spark conversations, and foster group problem-solving.</w:t>
      </w:r>
    </w:p>
    <w:p w14:paraId="7F63E0D0" w14:textId="77777777" w:rsidR="00CF58F8" w:rsidRDefault="00CF58F8" w:rsidP="005E5306">
      <w:pPr>
        <w:keepNext/>
        <w:spacing w:line="360" w:lineRule="auto"/>
        <w:ind w:left="1440" w:firstLine="720"/>
        <w:jc w:val="both"/>
      </w:pPr>
      <w:r>
        <w:rPr>
          <w:noProof/>
        </w:rPr>
        <w:lastRenderedPageBreak/>
        <w:drawing>
          <wp:inline distT="0" distB="0" distL="0" distR="0" wp14:anchorId="0AD89024" wp14:editId="311E6C74">
            <wp:extent cx="4038237" cy="2735580"/>
            <wp:effectExtent l="0" t="0" r="635" b="7620"/>
            <wp:docPr id="1266191362" name="Picture 4" descr="Education Sciences | Free Full-Text | Students and Teachers Using Mentimeter:  Technological Innovation to Face the Challenges of the COVID-19 Pandemic  and Post-Pandemic in Higher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ucation Sciences | Free Full-Text | Students and Teachers Using Mentimeter:  Technological Innovation to Face the Challenges of the COVID-19 Pandemic  and Post-Pandemic in Higher Edu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2906" cy="2738743"/>
                    </a:xfrm>
                    <a:prstGeom prst="rect">
                      <a:avLst/>
                    </a:prstGeom>
                    <a:noFill/>
                    <a:ln>
                      <a:noFill/>
                    </a:ln>
                  </pic:spPr>
                </pic:pic>
              </a:graphicData>
            </a:graphic>
          </wp:inline>
        </w:drawing>
      </w:r>
    </w:p>
    <w:p w14:paraId="35B492A9" w14:textId="42FF2293" w:rsidR="00CF58F8" w:rsidRDefault="00CF58F8" w:rsidP="005E5306">
      <w:pPr>
        <w:pStyle w:val="Caption"/>
        <w:spacing w:line="360" w:lineRule="auto"/>
        <w:ind w:left="2880" w:firstLine="720"/>
        <w:jc w:val="both"/>
      </w:pPr>
      <w:bookmarkStart w:id="26" w:name="_Toc166943398"/>
      <w:r>
        <w:t xml:space="preserve">Figure </w:t>
      </w:r>
      <w:r>
        <w:fldChar w:fldCharType="begin"/>
      </w:r>
      <w:r>
        <w:instrText xml:space="preserve"> SEQ Figure \* ARABIC </w:instrText>
      </w:r>
      <w:r>
        <w:fldChar w:fldCharType="separate"/>
      </w:r>
      <w:r w:rsidR="005E5306">
        <w:rPr>
          <w:noProof/>
        </w:rPr>
        <w:t>4</w:t>
      </w:r>
      <w:r>
        <w:fldChar w:fldCharType="end"/>
      </w:r>
      <w:r>
        <w:t xml:space="preserve"> Main reason of using </w:t>
      </w:r>
      <w:proofErr w:type="spellStart"/>
      <w:proofErr w:type="gramStart"/>
      <w:r>
        <w:t>mentimeter</w:t>
      </w:r>
      <w:bookmarkEnd w:id="26"/>
      <w:proofErr w:type="spellEnd"/>
      <w:proofErr w:type="gramEnd"/>
    </w:p>
    <w:p w14:paraId="6B6B240D" w14:textId="77777777" w:rsidR="00CF58F8" w:rsidRDefault="00CF58F8" w:rsidP="005E5306">
      <w:pPr>
        <w:spacing w:line="360" w:lineRule="auto"/>
        <w:ind w:left="1440" w:firstLine="720"/>
        <w:jc w:val="both"/>
      </w:pPr>
      <w:r w:rsidRPr="00406925">
        <w:t xml:space="preserve">Both studies may provide useful information about how </w:t>
      </w:r>
      <w:proofErr w:type="spellStart"/>
      <w:r w:rsidRPr="00406925">
        <w:t>Mentimeter</w:t>
      </w:r>
      <w:proofErr w:type="spellEnd"/>
      <w:r w:rsidRPr="00406925">
        <w:t xml:space="preserve"> supports active learning methods. This could include how effectively the platform breaks down traditional lecture structures, encourages student participation, and fosters an interactive learning environment. The studies may also include information about </w:t>
      </w:r>
      <w:proofErr w:type="spellStart"/>
      <w:r w:rsidRPr="00406925">
        <w:t>Mentimeter's</w:t>
      </w:r>
      <w:proofErr w:type="spellEnd"/>
      <w:r w:rsidRPr="00406925">
        <w:t xml:space="preserve"> impact on student retention, comprehension, and overall learning outcomes.</w:t>
      </w:r>
    </w:p>
    <w:p w14:paraId="0852EB94" w14:textId="77777777" w:rsidR="00CF58F8" w:rsidRDefault="00CF58F8" w:rsidP="005E5306">
      <w:pPr>
        <w:spacing w:line="360" w:lineRule="auto"/>
        <w:ind w:left="1440" w:firstLine="720"/>
        <w:jc w:val="both"/>
      </w:pPr>
      <w:r w:rsidRPr="00406925">
        <w:t xml:space="preserve">Combining the findings of these studies yields a comprehensive understanding of how </w:t>
      </w:r>
      <w:proofErr w:type="spellStart"/>
      <w:r w:rsidRPr="00406925">
        <w:t>Mentimeter</w:t>
      </w:r>
      <w:proofErr w:type="spellEnd"/>
      <w:r w:rsidRPr="00406925">
        <w:t xml:space="preserve"> can be used to improve active learning in lectures and seminars. </w:t>
      </w:r>
      <w:r>
        <w:t xml:space="preserve">The purpose of this literature review is to establish links between the reported strategies, the observed results, and the broader implications of incorporating </w:t>
      </w:r>
      <w:proofErr w:type="spellStart"/>
      <w:r>
        <w:t>Mentimeter</w:t>
      </w:r>
      <w:proofErr w:type="spellEnd"/>
      <w:r>
        <w:t xml:space="preserve"> into teaching practices. All things considered; these sources contribute to the understanding of </w:t>
      </w:r>
      <w:proofErr w:type="spellStart"/>
      <w:r>
        <w:t>Mentimeter's</w:t>
      </w:r>
      <w:proofErr w:type="spellEnd"/>
      <w:r>
        <w:t xml:space="preserve"> role in transforming traditional lecture styles into engaging, hands-on learning environments.</w:t>
      </w:r>
    </w:p>
    <w:p w14:paraId="7024531F" w14:textId="77777777" w:rsidR="00CF58F8" w:rsidRDefault="00CF58F8" w:rsidP="005E5306">
      <w:pPr>
        <w:keepNext/>
        <w:spacing w:line="360" w:lineRule="auto"/>
        <w:ind w:left="1440" w:firstLine="720"/>
        <w:jc w:val="both"/>
      </w:pPr>
      <w:r>
        <w:rPr>
          <w:noProof/>
        </w:rPr>
        <w:lastRenderedPageBreak/>
        <w:drawing>
          <wp:inline distT="0" distB="0" distL="0" distR="0" wp14:anchorId="77335A88" wp14:editId="0824FCAF">
            <wp:extent cx="3904803" cy="2247900"/>
            <wp:effectExtent l="0" t="0" r="635" b="0"/>
            <wp:docPr id="215918110" name="Picture 5" descr="Education Sciences | Free Full-Text | Students and Teachers Using Mentimeter:  Technological Innovation to Face the Challenges of the COVID-19 Pandemic  and Post-Pandemic in Higher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ucation Sciences | Free Full-Text | Students and Teachers Using Mentimeter:  Technological Innovation to Face the Challenges of the COVID-19 Pandemic  and Post-Pandemic in Higher Edu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8618" cy="2250096"/>
                    </a:xfrm>
                    <a:prstGeom prst="rect">
                      <a:avLst/>
                    </a:prstGeom>
                    <a:noFill/>
                    <a:ln>
                      <a:noFill/>
                    </a:ln>
                  </pic:spPr>
                </pic:pic>
              </a:graphicData>
            </a:graphic>
          </wp:inline>
        </w:drawing>
      </w:r>
    </w:p>
    <w:p w14:paraId="3C95BB9B" w14:textId="5D68ADB5" w:rsidR="00CF58F8" w:rsidRDefault="00CF58F8" w:rsidP="005E5306">
      <w:pPr>
        <w:pStyle w:val="Caption"/>
        <w:spacing w:line="360" w:lineRule="auto"/>
        <w:ind w:left="2880" w:firstLine="720"/>
        <w:jc w:val="both"/>
      </w:pPr>
      <w:bookmarkStart w:id="27" w:name="_Toc166943399"/>
      <w:r>
        <w:t xml:space="preserve">Figure </w:t>
      </w:r>
      <w:r>
        <w:fldChar w:fldCharType="begin"/>
      </w:r>
      <w:r>
        <w:instrText xml:space="preserve"> SEQ Figure \* ARABIC </w:instrText>
      </w:r>
      <w:r>
        <w:fldChar w:fldCharType="separate"/>
      </w:r>
      <w:r w:rsidR="005E5306">
        <w:rPr>
          <w:noProof/>
        </w:rPr>
        <w:t>5</w:t>
      </w:r>
      <w:r>
        <w:fldChar w:fldCharType="end"/>
      </w:r>
      <w:r>
        <w:t xml:space="preserve"> Benefits of </w:t>
      </w:r>
      <w:proofErr w:type="spellStart"/>
      <w:proofErr w:type="gramStart"/>
      <w:r>
        <w:t>mentimeter</w:t>
      </w:r>
      <w:bookmarkEnd w:id="27"/>
      <w:proofErr w:type="spellEnd"/>
      <w:proofErr w:type="gramEnd"/>
    </w:p>
    <w:p w14:paraId="574B0026" w14:textId="77777777" w:rsidR="00CF58F8" w:rsidRDefault="00CF58F8" w:rsidP="005E5306">
      <w:pPr>
        <w:spacing w:line="360" w:lineRule="auto"/>
        <w:jc w:val="both"/>
      </w:pPr>
    </w:p>
    <w:p w14:paraId="73519FA6" w14:textId="77777777" w:rsidR="00CF58F8" w:rsidRDefault="00CF58F8" w:rsidP="005E5306">
      <w:pPr>
        <w:pStyle w:val="Heading2"/>
        <w:numPr>
          <w:ilvl w:val="1"/>
          <w:numId w:val="1"/>
        </w:numPr>
        <w:spacing w:line="360" w:lineRule="auto"/>
        <w:jc w:val="both"/>
      </w:pPr>
      <w:r>
        <w:t xml:space="preserve"> </w:t>
      </w:r>
      <w:bookmarkStart w:id="28" w:name="_Toc155886234"/>
      <w:bookmarkStart w:id="29" w:name="_Toc166943350"/>
      <w:r>
        <w:t>Corporate Application</w:t>
      </w:r>
      <w:bookmarkEnd w:id="28"/>
      <w:bookmarkEnd w:id="29"/>
    </w:p>
    <w:p w14:paraId="1D668816" w14:textId="77777777" w:rsidR="00CF58F8" w:rsidRDefault="00CF58F8" w:rsidP="005E5306">
      <w:pPr>
        <w:pStyle w:val="Heading3"/>
        <w:numPr>
          <w:ilvl w:val="2"/>
          <w:numId w:val="1"/>
        </w:numPr>
        <w:spacing w:line="360" w:lineRule="auto"/>
        <w:jc w:val="both"/>
      </w:pPr>
      <w:bookmarkStart w:id="30" w:name="_Toc155886235"/>
      <w:bookmarkStart w:id="31" w:name="_Toc166943351"/>
      <w:r>
        <w:t>Employment training and Development:</w:t>
      </w:r>
      <w:bookmarkEnd w:id="30"/>
      <w:bookmarkEnd w:id="31"/>
    </w:p>
    <w:p w14:paraId="017F7350" w14:textId="2CDEC2F8" w:rsidR="00CF58F8" w:rsidRDefault="00000000" w:rsidP="005E5306">
      <w:pPr>
        <w:spacing w:line="360" w:lineRule="auto"/>
        <w:ind w:left="1440" w:firstLine="720"/>
        <w:jc w:val="both"/>
      </w:pPr>
      <w:sdt>
        <w:sdtPr>
          <w:id w:val="377204765"/>
          <w:citation/>
        </w:sdtPr>
        <w:sdtContent>
          <w:r w:rsidR="00CF58F8">
            <w:fldChar w:fldCharType="begin"/>
          </w:r>
          <w:r w:rsidR="00CF58F8">
            <w:instrText xml:space="preserve"> CITATION Cor21 \l 1033 </w:instrText>
          </w:r>
          <w:r w:rsidR="00CF58F8">
            <w:fldChar w:fldCharType="separate"/>
          </w:r>
          <w:r w:rsidR="009C34B1">
            <w:rPr>
              <w:noProof/>
            </w:rPr>
            <w:t>(Corporate Learning Institue, 2021)</w:t>
          </w:r>
          <w:r w:rsidR="00CF58F8">
            <w:fldChar w:fldCharType="end"/>
          </w:r>
        </w:sdtContent>
      </w:sdt>
      <w:r w:rsidR="00CF58F8">
        <w:t xml:space="preserve"> </w:t>
      </w:r>
      <w:r w:rsidR="00CF58F8" w:rsidRPr="002942EA">
        <w:t xml:space="preserve">conducted an in-depth case study on how </w:t>
      </w:r>
      <w:proofErr w:type="spellStart"/>
      <w:r w:rsidR="00CF58F8" w:rsidRPr="002942EA">
        <w:t>Mentimeter</w:t>
      </w:r>
      <w:proofErr w:type="spellEnd"/>
      <w:r w:rsidR="00CF58F8" w:rsidRPr="002942EA">
        <w:t xml:space="preserve"> improves corporate training using interactive presentations. </w:t>
      </w:r>
      <w:r w:rsidR="00CF58F8" w:rsidRPr="00406925">
        <w:t xml:space="preserve">The case study will most likely focus on specific scenarios in which </w:t>
      </w:r>
      <w:proofErr w:type="spellStart"/>
      <w:r w:rsidR="00CF58F8" w:rsidRPr="00406925">
        <w:t>Mentimeter</w:t>
      </w:r>
      <w:proofErr w:type="spellEnd"/>
      <w:r w:rsidR="00CF58F8" w:rsidRPr="00406925">
        <w:t xml:space="preserve"> is integrated into training initiatives to actively engage employees. This could include incorporating surveys, tests, or other interactive elements into training sessions. The study could go into greater detail about how </w:t>
      </w:r>
      <w:proofErr w:type="spellStart"/>
      <w:r w:rsidR="00CF58F8" w:rsidRPr="00406925">
        <w:t>Mentimeter</w:t>
      </w:r>
      <w:proofErr w:type="spellEnd"/>
      <w:r w:rsidR="00CF58F8" w:rsidRPr="00406925">
        <w:t xml:space="preserve"> can help create more efficient and engaging training opportunities, allowing employees to retain more information and advance their skills.</w:t>
      </w:r>
    </w:p>
    <w:p w14:paraId="117763D6" w14:textId="77777777" w:rsidR="00CF58F8" w:rsidRDefault="00CF58F8" w:rsidP="005E5306">
      <w:pPr>
        <w:keepNext/>
        <w:spacing w:line="360" w:lineRule="auto"/>
        <w:ind w:left="1440" w:firstLine="720"/>
        <w:jc w:val="both"/>
      </w:pPr>
      <w:r>
        <w:rPr>
          <w:noProof/>
        </w:rPr>
        <w:lastRenderedPageBreak/>
        <w:drawing>
          <wp:inline distT="0" distB="0" distL="0" distR="0" wp14:anchorId="0DFE80FF" wp14:editId="77A76BAF">
            <wp:extent cx="3528060" cy="3898044"/>
            <wp:effectExtent l="0" t="0" r="0" b="7620"/>
            <wp:docPr id="493236407" name="Picture 6" descr="Introducing the Mentimeter app for Zoom - Menti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ing the Mentimeter app for Zoom - Mentime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6199" cy="3907037"/>
                    </a:xfrm>
                    <a:prstGeom prst="rect">
                      <a:avLst/>
                    </a:prstGeom>
                    <a:noFill/>
                    <a:ln>
                      <a:noFill/>
                    </a:ln>
                  </pic:spPr>
                </pic:pic>
              </a:graphicData>
            </a:graphic>
          </wp:inline>
        </w:drawing>
      </w:r>
    </w:p>
    <w:p w14:paraId="2C3DBCD2" w14:textId="27C68AE0" w:rsidR="00CF58F8" w:rsidRDefault="00CF58F8" w:rsidP="005E5306">
      <w:pPr>
        <w:pStyle w:val="Caption"/>
        <w:spacing w:line="360" w:lineRule="auto"/>
        <w:ind w:left="2160" w:firstLine="720"/>
        <w:jc w:val="both"/>
      </w:pPr>
      <w:bookmarkStart w:id="32" w:name="_Toc166943400"/>
      <w:r>
        <w:t xml:space="preserve">Figure </w:t>
      </w:r>
      <w:r>
        <w:fldChar w:fldCharType="begin"/>
      </w:r>
      <w:r>
        <w:instrText xml:space="preserve"> SEQ Figure \* ARABIC </w:instrText>
      </w:r>
      <w:r>
        <w:fldChar w:fldCharType="separate"/>
      </w:r>
      <w:r w:rsidR="005E5306">
        <w:rPr>
          <w:noProof/>
        </w:rPr>
        <w:t>6</w:t>
      </w:r>
      <w:r>
        <w:fldChar w:fldCharType="end"/>
      </w:r>
      <w:r>
        <w:t xml:space="preserve"> Using interactive platform in virtual meeting.</w:t>
      </w:r>
      <w:bookmarkEnd w:id="32"/>
    </w:p>
    <w:p w14:paraId="57818C7B" w14:textId="31209968" w:rsidR="00CF58F8" w:rsidRDefault="00000000" w:rsidP="005E5306">
      <w:pPr>
        <w:spacing w:line="360" w:lineRule="auto"/>
        <w:ind w:left="1440" w:firstLine="720"/>
        <w:jc w:val="both"/>
      </w:pPr>
      <w:sdt>
        <w:sdtPr>
          <w:id w:val="635308036"/>
          <w:citation/>
        </w:sdtPr>
        <w:sdtContent>
          <w:r w:rsidR="00CF58F8">
            <w:fldChar w:fldCharType="begin"/>
          </w:r>
          <w:r w:rsidR="00CF58F8">
            <w:instrText xml:space="preserve"> CITATION Ism22 \l 1033 </w:instrText>
          </w:r>
          <w:r w:rsidR="00CF58F8">
            <w:fldChar w:fldCharType="separate"/>
          </w:r>
          <w:r w:rsidR="009C34B1">
            <w:rPr>
              <w:noProof/>
            </w:rPr>
            <w:t>(Ismaheel Adewumi Raji, 2022)</w:t>
          </w:r>
          <w:r w:rsidR="00CF58F8">
            <w:fldChar w:fldCharType="end"/>
          </w:r>
        </w:sdtContent>
      </w:sdt>
      <w:r w:rsidR="00CF58F8" w:rsidRPr="002942EA">
        <w:t xml:space="preserve"> conducted a comparative analysis of interactive tools for effective employee training in a related research article. This study may shed light on how </w:t>
      </w:r>
      <w:proofErr w:type="spellStart"/>
      <w:r w:rsidR="00CF58F8" w:rsidRPr="002942EA">
        <w:t>Mentimeter</w:t>
      </w:r>
      <w:proofErr w:type="spellEnd"/>
      <w:r w:rsidR="00CF58F8" w:rsidRPr="002942EA">
        <w:t xml:space="preserve"> differs from other corporate learning tools. </w:t>
      </w:r>
      <w:r w:rsidR="00CF58F8" w:rsidRPr="00F96C5F">
        <w:t>Usability, levels of engagement, and impact on learning outcomes are all likely factors to be considered in the comparative analysis.</w:t>
      </w:r>
      <w:r w:rsidR="00CF58F8">
        <w:t xml:space="preserve"> </w:t>
      </w:r>
      <w:r w:rsidR="00CF58F8" w:rsidRPr="00F96C5F">
        <w:t xml:space="preserve">The study could also investigate how </w:t>
      </w:r>
      <w:proofErr w:type="spellStart"/>
      <w:r w:rsidR="00CF58F8" w:rsidRPr="00F96C5F">
        <w:t>Mentimeter</w:t>
      </w:r>
      <w:proofErr w:type="spellEnd"/>
      <w:r w:rsidR="00CF58F8" w:rsidRPr="00F96C5F">
        <w:t xml:space="preserve"> promotes cooperation and teamwork in corporate training settings.</w:t>
      </w:r>
    </w:p>
    <w:p w14:paraId="1FF7381E" w14:textId="77777777" w:rsidR="00CF58F8" w:rsidRDefault="00CF58F8" w:rsidP="005E5306">
      <w:pPr>
        <w:spacing w:line="360" w:lineRule="auto"/>
        <w:ind w:left="1440" w:firstLine="720"/>
        <w:jc w:val="both"/>
      </w:pPr>
      <w:r w:rsidRPr="00F96C5F">
        <w:t xml:space="preserve">The research article and case study will most likely provide useful information about </w:t>
      </w:r>
      <w:proofErr w:type="spellStart"/>
      <w:r w:rsidRPr="00F96C5F">
        <w:t>Mentimeter's</w:t>
      </w:r>
      <w:proofErr w:type="spellEnd"/>
      <w:r w:rsidRPr="00F96C5F">
        <w:t xml:space="preserve"> real-world applications in corporate training.</w:t>
      </w:r>
      <w:r>
        <w:t xml:space="preserve"> </w:t>
      </w:r>
      <w:r w:rsidRPr="002942EA">
        <w:t xml:space="preserve">Through an examination of these sources, we hope to learn more about how </w:t>
      </w:r>
      <w:proofErr w:type="spellStart"/>
      <w:r w:rsidRPr="002942EA">
        <w:t>Mentimeter</w:t>
      </w:r>
      <w:proofErr w:type="spellEnd"/>
      <w:r w:rsidRPr="002942EA">
        <w:t xml:space="preserve"> is integrated into training curricula, how it improves employee engagement, and how it affects corporate learning initiatives in general.</w:t>
      </w:r>
    </w:p>
    <w:p w14:paraId="6A30A891" w14:textId="77777777" w:rsidR="00CF58F8" w:rsidRDefault="00CF58F8" w:rsidP="005E5306">
      <w:pPr>
        <w:spacing w:line="360" w:lineRule="auto"/>
        <w:ind w:left="1440" w:firstLine="720"/>
        <w:jc w:val="both"/>
      </w:pPr>
      <w:r w:rsidRPr="00F96C5F">
        <w:t xml:space="preserve">The literature review can provide a comprehensive understanding of </w:t>
      </w:r>
      <w:proofErr w:type="spellStart"/>
      <w:r w:rsidRPr="00F96C5F">
        <w:t>Mentimeter's</w:t>
      </w:r>
      <w:proofErr w:type="spellEnd"/>
      <w:r w:rsidRPr="00F96C5F">
        <w:t xml:space="preserve"> effectiveness as a tool for corporate training and team-building </w:t>
      </w:r>
      <w:r w:rsidRPr="00F96C5F">
        <w:lastRenderedPageBreak/>
        <w:t xml:space="preserve">exercises by combining findings from various case studies and research. This could include explanations of </w:t>
      </w:r>
      <w:proofErr w:type="spellStart"/>
      <w:r w:rsidRPr="00F96C5F">
        <w:t>Mentimeter's</w:t>
      </w:r>
      <w:proofErr w:type="spellEnd"/>
      <w:r w:rsidRPr="00F96C5F">
        <w:t xml:space="preserve"> adaptability to various training situations, its role in encouraging participation and teamwork, and the advantages it may offer to businesses looking to improve their employees' career development.</w:t>
      </w:r>
    </w:p>
    <w:p w14:paraId="67BFC26D" w14:textId="77777777" w:rsidR="00CF58F8" w:rsidRDefault="00CF58F8" w:rsidP="005E5306">
      <w:pPr>
        <w:spacing w:line="360" w:lineRule="auto"/>
        <w:ind w:left="2880"/>
        <w:jc w:val="both"/>
      </w:pPr>
      <w:r>
        <w:rPr>
          <w:noProof/>
        </w:rPr>
        <w:drawing>
          <wp:inline distT="0" distB="0" distL="0" distR="0" wp14:anchorId="6CDB097D" wp14:editId="2A07F66D">
            <wp:extent cx="2514600" cy="1821180"/>
            <wp:effectExtent l="0" t="0" r="0" b="7620"/>
            <wp:docPr id="128023161" name="Picture 8" descr="Teamwork and its importance. Teamwork is the process of working… | by Ahmed  Shoaib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amwork and its importance. Teamwork is the process of working… | by Ahmed  Shoaib | Med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0" cy="1821180"/>
                    </a:xfrm>
                    <a:prstGeom prst="rect">
                      <a:avLst/>
                    </a:prstGeom>
                    <a:noFill/>
                    <a:ln>
                      <a:noFill/>
                    </a:ln>
                  </pic:spPr>
                </pic:pic>
              </a:graphicData>
            </a:graphic>
          </wp:inline>
        </w:drawing>
      </w:r>
    </w:p>
    <w:p w14:paraId="4292C430" w14:textId="77777777" w:rsidR="00CF58F8" w:rsidRDefault="00CF58F8" w:rsidP="005E5306">
      <w:pPr>
        <w:pStyle w:val="Heading3"/>
        <w:numPr>
          <w:ilvl w:val="2"/>
          <w:numId w:val="1"/>
        </w:numPr>
        <w:spacing w:line="360" w:lineRule="auto"/>
        <w:jc w:val="both"/>
      </w:pPr>
      <w:bookmarkStart w:id="33" w:name="_Toc155886236"/>
      <w:bookmarkStart w:id="34" w:name="_Toc166943352"/>
      <w:r>
        <w:t>Enhancing Communication and Collaboration:</w:t>
      </w:r>
      <w:bookmarkEnd w:id="33"/>
      <w:bookmarkEnd w:id="34"/>
    </w:p>
    <w:p w14:paraId="137D3131" w14:textId="252C1215" w:rsidR="00CF58F8" w:rsidRDefault="00000000" w:rsidP="005E5306">
      <w:pPr>
        <w:spacing w:line="360" w:lineRule="auto"/>
        <w:ind w:left="1440" w:firstLine="720"/>
        <w:jc w:val="both"/>
      </w:pPr>
      <w:sdt>
        <w:sdtPr>
          <w:id w:val="-542438259"/>
          <w:citation/>
        </w:sdtPr>
        <w:sdtContent>
          <w:r w:rsidR="00CF58F8">
            <w:fldChar w:fldCharType="begin"/>
          </w:r>
          <w:r w:rsidR="00CF58F8">
            <w:instrText xml:space="preserve"> CITATION Che20 \l 1033 </w:instrText>
          </w:r>
          <w:r w:rsidR="00CF58F8">
            <w:fldChar w:fldCharType="separate"/>
          </w:r>
          <w:r w:rsidR="009C34B1">
            <w:rPr>
              <w:noProof/>
            </w:rPr>
            <w:t>(Chen, 2020)</w:t>
          </w:r>
          <w:r w:rsidR="00CF58F8">
            <w:fldChar w:fldCharType="end"/>
          </w:r>
        </w:sdtContent>
      </w:sdt>
      <w:r w:rsidR="00CF58F8">
        <w:t xml:space="preserve"> </w:t>
      </w:r>
      <w:r w:rsidR="00CF58F8" w:rsidRPr="00036608">
        <w:t xml:space="preserve">investigated the effective use of </w:t>
      </w:r>
      <w:proofErr w:type="spellStart"/>
      <w:r w:rsidR="00CF58F8" w:rsidRPr="00036608">
        <w:t>Mentimeter</w:t>
      </w:r>
      <w:proofErr w:type="spellEnd"/>
      <w:r w:rsidR="00CF58F8" w:rsidRPr="00036608">
        <w:t xml:space="preserve"> and other interactive presentation tools for virtual team communication. Most likely, the study will investigate how </w:t>
      </w:r>
      <w:proofErr w:type="spellStart"/>
      <w:r w:rsidR="00CF58F8" w:rsidRPr="00036608">
        <w:t>Mentimeter</w:t>
      </w:r>
      <w:proofErr w:type="spellEnd"/>
      <w:r w:rsidR="00CF58F8" w:rsidRPr="00036608">
        <w:t xml:space="preserve"> is used to help geographically dispersed team members communicate with one another. </w:t>
      </w:r>
      <w:r w:rsidR="00CF58F8" w:rsidRPr="002524FD">
        <w:t xml:space="preserve">Incorporating interactive features like polls, surveys, or other engagement tools during online meetings and presentations could enhance communication. The study aims to uncover how </w:t>
      </w:r>
      <w:proofErr w:type="spellStart"/>
      <w:r w:rsidR="00CF58F8" w:rsidRPr="002524FD">
        <w:t>Mentimeter</w:t>
      </w:r>
      <w:proofErr w:type="spellEnd"/>
      <w:r w:rsidR="00CF58F8" w:rsidRPr="002524FD">
        <w:t xml:space="preserve"> addresses communication challenges in remote teams and fosters a more participative and collaborative work atmosphere.</w:t>
      </w:r>
    </w:p>
    <w:p w14:paraId="44D4F0C7" w14:textId="77777777" w:rsidR="00CF58F8" w:rsidRDefault="00CF58F8" w:rsidP="005E5306">
      <w:pPr>
        <w:spacing w:line="360" w:lineRule="auto"/>
        <w:ind w:left="1440" w:firstLine="720"/>
        <w:jc w:val="both"/>
      </w:pPr>
      <w:r w:rsidRPr="00036608">
        <w:t xml:space="preserve">Chen and colleagues will most likely investigate various aspects of </w:t>
      </w:r>
      <w:proofErr w:type="spellStart"/>
      <w:r w:rsidRPr="00036608">
        <w:t>Mentimeter's</w:t>
      </w:r>
      <w:proofErr w:type="spellEnd"/>
      <w:r w:rsidRPr="00036608">
        <w:t xml:space="preserve"> impact on teamwork and communication. </w:t>
      </w:r>
      <w:r w:rsidRPr="002524FD">
        <w:t xml:space="preserve">This could be relevant to various aspects of team dynamics, from in-person presentations to virtual meetings. The research might delve into the ways in which </w:t>
      </w:r>
      <w:proofErr w:type="spellStart"/>
      <w:r w:rsidRPr="002524FD">
        <w:t>Mentimeter's</w:t>
      </w:r>
      <w:proofErr w:type="spellEnd"/>
      <w:r w:rsidRPr="002524FD">
        <w:t xml:space="preserve"> tools, like interactive quizzes, real-time polling, and feedback collection, enhance the dynamism and engagement of online discussions, fostering a more compelling and stimulating exchange of ideas.</w:t>
      </w:r>
    </w:p>
    <w:p w14:paraId="3825E32D" w14:textId="77777777" w:rsidR="00CF58F8" w:rsidRDefault="00CF58F8" w:rsidP="005E5306">
      <w:pPr>
        <w:spacing w:line="360" w:lineRule="auto"/>
        <w:ind w:left="1440" w:firstLine="720"/>
        <w:jc w:val="both"/>
      </w:pPr>
      <w:proofErr w:type="spellStart"/>
      <w:r w:rsidRPr="00036608">
        <w:t>Mentimeter's</w:t>
      </w:r>
      <w:proofErr w:type="spellEnd"/>
      <w:r w:rsidRPr="00036608">
        <w:t xml:space="preserve"> role as a tool for overcoming virtual collaboration challenges may also be addressed in this investigation. It might discuss how </w:t>
      </w:r>
      <w:r w:rsidRPr="00036608">
        <w:lastRenderedPageBreak/>
        <w:t>well the tool encourages audience participation, increases engagement, and fosters collaboration—even in remote work environments.</w:t>
      </w:r>
    </w:p>
    <w:p w14:paraId="208909DE" w14:textId="77777777" w:rsidR="00CF58F8" w:rsidRDefault="00CF58F8" w:rsidP="005E5306">
      <w:pPr>
        <w:spacing w:line="360" w:lineRule="auto"/>
        <w:ind w:left="1440" w:firstLine="720"/>
      </w:pPr>
    </w:p>
    <w:p w14:paraId="444C5F4B" w14:textId="77777777" w:rsidR="00CF58F8" w:rsidRDefault="00CF58F8" w:rsidP="005E5306">
      <w:pPr>
        <w:spacing w:line="360" w:lineRule="auto"/>
        <w:ind w:left="1440" w:firstLine="720"/>
      </w:pPr>
    </w:p>
    <w:p w14:paraId="40F08B53" w14:textId="77777777" w:rsidR="00CF58F8" w:rsidRDefault="00CF58F8" w:rsidP="005E5306">
      <w:pPr>
        <w:pStyle w:val="Heading2"/>
        <w:numPr>
          <w:ilvl w:val="1"/>
          <w:numId w:val="1"/>
        </w:numPr>
        <w:spacing w:line="360" w:lineRule="auto"/>
      </w:pPr>
      <w:bookmarkStart w:id="35" w:name="_Toc155886237"/>
      <w:bookmarkStart w:id="36" w:name="_Toc166943353"/>
      <w:r>
        <w:t>Analysis and Finding</w:t>
      </w:r>
      <w:bookmarkEnd w:id="35"/>
      <w:bookmarkEnd w:id="36"/>
    </w:p>
    <w:p w14:paraId="671DC924" w14:textId="77777777" w:rsidR="00CF58F8" w:rsidRDefault="00CF58F8" w:rsidP="005E5306">
      <w:pPr>
        <w:spacing w:line="360" w:lineRule="auto"/>
        <w:ind w:left="360"/>
        <w:jc w:val="both"/>
      </w:pPr>
    </w:p>
    <w:p w14:paraId="7CBA49AF" w14:textId="77777777" w:rsidR="00CF58F8" w:rsidRDefault="00CF58F8" w:rsidP="005E5306">
      <w:pPr>
        <w:pStyle w:val="Heading2"/>
        <w:numPr>
          <w:ilvl w:val="2"/>
          <w:numId w:val="1"/>
        </w:numPr>
        <w:spacing w:line="360" w:lineRule="auto"/>
        <w:jc w:val="both"/>
      </w:pPr>
      <w:bookmarkStart w:id="37" w:name="_Toc155886238"/>
      <w:bookmarkStart w:id="38" w:name="_Toc166943354"/>
      <w:r>
        <w:t>Educational Applications:</w:t>
      </w:r>
      <w:bookmarkEnd w:id="37"/>
      <w:bookmarkEnd w:id="38"/>
    </w:p>
    <w:p w14:paraId="11A9B617" w14:textId="77777777" w:rsidR="00CF58F8" w:rsidRDefault="00CF58F8" w:rsidP="005E5306">
      <w:pPr>
        <w:spacing w:line="360" w:lineRule="auto"/>
        <w:ind w:left="720"/>
        <w:jc w:val="both"/>
      </w:pPr>
      <w:r w:rsidRPr="005E1E59">
        <w:t>The study of the use of interactive presentation tools in educational settings revealed an important trend toward using technology to improve pedagogical practices. The positive effects of these tools on student participation and engagement were repeatedly emphasized in the reviewed studies. Different teachers reported higher levels of student interaction, making the classroom more active.</w:t>
      </w:r>
    </w:p>
    <w:p w14:paraId="36BB390B" w14:textId="77777777" w:rsidR="00CF58F8" w:rsidRDefault="00CF58F8" w:rsidP="005E5306">
      <w:pPr>
        <w:spacing w:line="360" w:lineRule="auto"/>
        <w:ind w:left="720"/>
        <w:jc w:val="both"/>
      </w:pPr>
    </w:p>
    <w:p w14:paraId="478826AC" w14:textId="77777777" w:rsidR="00CF58F8" w:rsidRDefault="00CF58F8" w:rsidP="005E5306">
      <w:pPr>
        <w:pStyle w:val="Heading2"/>
        <w:numPr>
          <w:ilvl w:val="2"/>
          <w:numId w:val="1"/>
        </w:numPr>
        <w:spacing w:line="360" w:lineRule="auto"/>
        <w:jc w:val="both"/>
      </w:pPr>
      <w:bookmarkStart w:id="39" w:name="_Toc155886239"/>
      <w:bookmarkStart w:id="40" w:name="_Toc166943355"/>
      <w:r>
        <w:t>Engagement Enhancement:</w:t>
      </w:r>
      <w:bookmarkEnd w:id="39"/>
      <w:bookmarkEnd w:id="40"/>
    </w:p>
    <w:p w14:paraId="4D407FDB" w14:textId="77777777" w:rsidR="00CF58F8" w:rsidRDefault="00CF58F8" w:rsidP="005E5306">
      <w:pPr>
        <w:spacing w:line="360" w:lineRule="auto"/>
        <w:ind w:left="720"/>
        <w:jc w:val="both"/>
      </w:pPr>
      <w:r w:rsidRPr="005E1E59">
        <w:t>An in-depth examination of engagement tools demonstrated the importance of students actively participating in class. Interactive discussions, quizzes, and real-time polling were all widely regarded as effective methods of piquing students' interest. The findings show that incorporating interactive components into instructional contexts is associated with increased levels of engagement.</w:t>
      </w:r>
    </w:p>
    <w:p w14:paraId="3E75D990" w14:textId="77777777" w:rsidR="00CF58F8" w:rsidRDefault="00CF58F8" w:rsidP="005E5306">
      <w:pPr>
        <w:spacing w:line="360" w:lineRule="auto"/>
        <w:ind w:left="720"/>
        <w:jc w:val="both"/>
      </w:pPr>
    </w:p>
    <w:p w14:paraId="4A283D75" w14:textId="77777777" w:rsidR="00CF58F8" w:rsidRDefault="00CF58F8" w:rsidP="005E5306">
      <w:pPr>
        <w:pStyle w:val="Heading2"/>
        <w:numPr>
          <w:ilvl w:val="2"/>
          <w:numId w:val="1"/>
        </w:numPr>
        <w:spacing w:line="360" w:lineRule="auto"/>
        <w:jc w:val="both"/>
      </w:pPr>
      <w:bookmarkStart w:id="41" w:name="_Toc155886240"/>
      <w:bookmarkStart w:id="42" w:name="_Toc166943356"/>
      <w:r>
        <w:t>Contribution to Improved Learning Outcome:</w:t>
      </w:r>
      <w:bookmarkEnd w:id="41"/>
      <w:bookmarkEnd w:id="42"/>
    </w:p>
    <w:p w14:paraId="04CA8AAC" w14:textId="77777777" w:rsidR="00CF58F8" w:rsidRDefault="00CF58F8" w:rsidP="005E5306">
      <w:pPr>
        <w:spacing w:line="360" w:lineRule="auto"/>
        <w:ind w:left="720"/>
        <w:jc w:val="both"/>
      </w:pPr>
      <w:r w:rsidRPr="005E1E59">
        <w:t>When the contributions of tools to learning outcomes were analyzed, a positive trend emerged. Research has consistently shown a link between improved student learning outcomes and the use of interactive presentation tools. It has been discovered that using these tools improves students' comprehension, information retention, and material application, all of which contribute to a more successful learning environment.</w:t>
      </w:r>
    </w:p>
    <w:p w14:paraId="6936A1CD" w14:textId="77777777" w:rsidR="00CF58F8" w:rsidRDefault="00CF58F8" w:rsidP="005E5306">
      <w:pPr>
        <w:spacing w:line="360" w:lineRule="auto"/>
        <w:ind w:left="720"/>
        <w:jc w:val="both"/>
      </w:pPr>
    </w:p>
    <w:p w14:paraId="6FEA33F3" w14:textId="77777777" w:rsidR="00CF58F8" w:rsidRDefault="00CF58F8" w:rsidP="005E5306">
      <w:pPr>
        <w:pStyle w:val="Heading2"/>
        <w:numPr>
          <w:ilvl w:val="2"/>
          <w:numId w:val="1"/>
        </w:numPr>
        <w:spacing w:line="360" w:lineRule="auto"/>
        <w:jc w:val="both"/>
      </w:pPr>
      <w:bookmarkStart w:id="43" w:name="_Toc155886241"/>
      <w:bookmarkStart w:id="44" w:name="_Toc166943357"/>
      <w:r>
        <w:lastRenderedPageBreak/>
        <w:t>Corporate Application</w:t>
      </w:r>
      <w:bookmarkEnd w:id="43"/>
      <w:bookmarkEnd w:id="44"/>
    </w:p>
    <w:p w14:paraId="06D7E27F" w14:textId="77777777" w:rsidR="00CF58F8" w:rsidRDefault="00CF58F8" w:rsidP="005E5306">
      <w:pPr>
        <w:spacing w:line="360" w:lineRule="auto"/>
        <w:ind w:left="792"/>
        <w:jc w:val="both"/>
      </w:pPr>
      <w:r w:rsidRPr="005E1E59">
        <w:t>The analysis focused on business settings, demonstrating how interactive presentation tools are becoming increasingly valuable assets in a variety of professional contexts. The Corporate Learning Institute's case study demonstrated how, when used strategically, these tools can improve employee training programs while also encouraging productive teamwork and communication.</w:t>
      </w:r>
    </w:p>
    <w:p w14:paraId="2318E74C" w14:textId="77777777" w:rsidR="00CF58F8" w:rsidRDefault="00CF58F8" w:rsidP="005E5306">
      <w:pPr>
        <w:spacing w:line="360" w:lineRule="auto"/>
        <w:ind w:left="792"/>
        <w:jc w:val="both"/>
      </w:pPr>
    </w:p>
    <w:p w14:paraId="0D6E1B31" w14:textId="77777777" w:rsidR="00CF58F8" w:rsidRDefault="00CF58F8" w:rsidP="005E5306">
      <w:pPr>
        <w:pStyle w:val="Heading2"/>
        <w:numPr>
          <w:ilvl w:val="2"/>
          <w:numId w:val="1"/>
        </w:numPr>
        <w:spacing w:line="360" w:lineRule="auto"/>
        <w:jc w:val="both"/>
      </w:pPr>
      <w:bookmarkStart w:id="45" w:name="_Toc155886242"/>
      <w:bookmarkStart w:id="46" w:name="_Toc166943358"/>
      <w:r>
        <w:t>User Experience and Acceptance:</w:t>
      </w:r>
      <w:bookmarkEnd w:id="45"/>
      <w:bookmarkEnd w:id="46"/>
    </w:p>
    <w:p w14:paraId="524B036C" w14:textId="5415CC57" w:rsidR="00CF58F8" w:rsidRDefault="00CF58F8" w:rsidP="005E5306">
      <w:pPr>
        <w:spacing w:line="360" w:lineRule="auto"/>
        <w:ind w:left="370"/>
        <w:jc w:val="both"/>
      </w:pPr>
      <w:r w:rsidRPr="005E1E59">
        <w:t>The evaluation of user experience and acceptance demonstrated the importance of user-friendly interfaces and intuitive designs. Research has consistently shown that tools that include these features are more likely to be adopted and accepted by users. Positive user experiences were linked to increased satisfaction and overall effectiveness of interactive presentation tools in business and education settings.</w:t>
      </w:r>
    </w:p>
    <w:p w14:paraId="70C8C25F" w14:textId="77777777" w:rsidR="00CF58F8" w:rsidRDefault="00CF58F8" w:rsidP="005E5306">
      <w:pPr>
        <w:spacing w:line="360" w:lineRule="auto"/>
        <w:ind w:left="370"/>
        <w:jc w:val="both"/>
      </w:pPr>
    </w:p>
    <w:p w14:paraId="1B519F5D" w14:textId="77777777" w:rsidR="00CF58F8" w:rsidRDefault="00CF58F8" w:rsidP="005E5306">
      <w:pPr>
        <w:spacing w:after="160" w:line="360" w:lineRule="auto"/>
        <w:ind w:left="360" w:firstLine="710"/>
        <w:jc w:val="both"/>
      </w:pPr>
      <w:r w:rsidRPr="00C22570">
        <w:t xml:space="preserve">To summarize, the literature review has revealed a wealth of information about the diverse effects of interactive presentation tools, such as </w:t>
      </w:r>
      <w:proofErr w:type="spellStart"/>
      <w:r w:rsidRPr="00C22570">
        <w:t>Mentimeter</w:t>
      </w:r>
      <w:proofErr w:type="spellEnd"/>
      <w:r w:rsidRPr="00C22570">
        <w:t xml:space="preserve">, in a variety of contexts. </w:t>
      </w:r>
      <w:proofErr w:type="spellStart"/>
      <w:r w:rsidRPr="00C22570">
        <w:t>Mentimeter</w:t>
      </w:r>
      <w:proofErr w:type="spellEnd"/>
      <w:r w:rsidRPr="00C22570">
        <w:t xml:space="preserve"> has been shown in the reviewed studies to positively impact engagement levels while also actively transforming corporate communication dynamics and learning environments. Its real-time interaction features were extremely beneficial in encouraging students to participate actively, thereby increasing their engagement in learning environments. </w:t>
      </w:r>
      <w:r>
        <w:t xml:space="preserve">Research of various Application </w:t>
      </w:r>
      <w:r w:rsidRPr="00C22570">
        <w:t>has also proven to be an effective tool for teamwork and efficient communication in business settings.</w:t>
      </w:r>
    </w:p>
    <w:p w14:paraId="255B6BA8" w14:textId="77777777" w:rsidR="00CF58F8" w:rsidRDefault="00CF58F8" w:rsidP="005E5306">
      <w:pPr>
        <w:spacing w:after="160" w:line="360" w:lineRule="auto"/>
        <w:ind w:left="360" w:firstLine="10"/>
        <w:jc w:val="both"/>
      </w:pPr>
      <w:r w:rsidRPr="00C22570">
        <w:t>Studies have consistently shown that students' comprehension, retention, and application of knowledge have improved, emphasizing critical role in improving learning outcomes. Within the business sector, the tool proved effective in closing communication gaps, particularly in remote team settings, resulting in a more cooperative and interactive work environment.</w:t>
      </w:r>
    </w:p>
    <w:p w14:paraId="3F3DE0B3" w14:textId="77777777" w:rsidR="00CF58F8" w:rsidRDefault="00CF58F8" w:rsidP="005E5306">
      <w:pPr>
        <w:spacing w:after="160" w:line="360" w:lineRule="auto"/>
        <w:ind w:left="360" w:firstLine="710"/>
        <w:jc w:val="both"/>
      </w:pPr>
      <w:r w:rsidRPr="00C22570">
        <w:lastRenderedPageBreak/>
        <w:t>Prospective research directions include a deeper investigation of the complex effects of interactive presentation tools on various learning preferences and styles. Investigating the long-term consequences of incorporating these tools into corporate and educational practices may provide valuable insights into knowledge retention and sustained engagement. More research is needed to determine how well these tools scale for large audiences and adapt to a variety of organizational and cultural settings.</w:t>
      </w:r>
    </w:p>
    <w:p w14:paraId="43E2169B" w14:textId="77777777" w:rsidR="00CF58F8" w:rsidRDefault="00CF58F8" w:rsidP="005E5306">
      <w:pPr>
        <w:spacing w:after="160" w:line="360" w:lineRule="auto"/>
        <w:ind w:left="360" w:firstLine="710"/>
        <w:jc w:val="both"/>
      </w:pPr>
      <w:r w:rsidRPr="00C22570">
        <w:t>Furthermore, the development of interactive presentation tools could prioritize improving user interfaces, adding new features, and addressing potential issues such as accessibility and integration with existing technological infrastructures. These tools can be constantly improved to better meet the changing needs of educators, presenters, and teams as technology advances, ensuring a smooth and powerful user experience.</w:t>
      </w:r>
    </w:p>
    <w:p w14:paraId="41B91648" w14:textId="77777777" w:rsidR="006755A2" w:rsidRDefault="006755A2" w:rsidP="005E5306">
      <w:pPr>
        <w:spacing w:after="160" w:line="360" w:lineRule="auto"/>
        <w:ind w:left="360" w:firstLine="710"/>
        <w:jc w:val="both"/>
      </w:pPr>
    </w:p>
    <w:p w14:paraId="1BABA66B" w14:textId="77777777" w:rsidR="006755A2" w:rsidRDefault="006755A2" w:rsidP="005E5306">
      <w:pPr>
        <w:spacing w:after="160" w:line="360" w:lineRule="auto"/>
        <w:ind w:left="360" w:firstLine="710"/>
        <w:jc w:val="both"/>
      </w:pPr>
    </w:p>
    <w:p w14:paraId="089A296B" w14:textId="77777777" w:rsidR="006755A2" w:rsidRDefault="006755A2" w:rsidP="005E5306">
      <w:pPr>
        <w:spacing w:after="160" w:line="360" w:lineRule="auto"/>
        <w:ind w:left="360" w:firstLine="710"/>
        <w:jc w:val="both"/>
      </w:pPr>
    </w:p>
    <w:p w14:paraId="6048EA6F" w14:textId="77777777" w:rsidR="006755A2" w:rsidRDefault="006755A2" w:rsidP="005E5306">
      <w:pPr>
        <w:spacing w:after="160" w:line="360" w:lineRule="auto"/>
        <w:ind w:left="360" w:firstLine="710"/>
        <w:jc w:val="both"/>
      </w:pPr>
    </w:p>
    <w:p w14:paraId="5C12C1D2" w14:textId="77777777" w:rsidR="006755A2" w:rsidRDefault="006755A2" w:rsidP="005E5306">
      <w:pPr>
        <w:spacing w:after="160" w:line="360" w:lineRule="auto"/>
        <w:ind w:left="360" w:firstLine="710"/>
        <w:jc w:val="both"/>
      </w:pPr>
    </w:p>
    <w:p w14:paraId="335CB654" w14:textId="77777777" w:rsidR="006755A2" w:rsidRDefault="006755A2" w:rsidP="005E5306">
      <w:pPr>
        <w:spacing w:after="160" w:line="360" w:lineRule="auto"/>
        <w:ind w:left="360" w:firstLine="710"/>
        <w:jc w:val="both"/>
      </w:pPr>
    </w:p>
    <w:p w14:paraId="4AE481F0" w14:textId="77777777" w:rsidR="006755A2" w:rsidRDefault="006755A2" w:rsidP="005E5306">
      <w:pPr>
        <w:spacing w:after="160" w:line="360" w:lineRule="auto"/>
        <w:ind w:left="360" w:firstLine="710"/>
        <w:jc w:val="both"/>
      </w:pPr>
    </w:p>
    <w:p w14:paraId="78A4692A" w14:textId="77777777" w:rsidR="006755A2" w:rsidRDefault="006755A2" w:rsidP="005E5306">
      <w:pPr>
        <w:spacing w:after="160" w:line="360" w:lineRule="auto"/>
        <w:ind w:left="360" w:firstLine="710"/>
        <w:jc w:val="both"/>
      </w:pPr>
    </w:p>
    <w:p w14:paraId="3C5D58F7" w14:textId="77777777" w:rsidR="006755A2" w:rsidRDefault="006755A2" w:rsidP="005E5306">
      <w:pPr>
        <w:spacing w:after="160" w:line="360" w:lineRule="auto"/>
        <w:ind w:left="360" w:firstLine="710"/>
        <w:jc w:val="both"/>
      </w:pPr>
    </w:p>
    <w:p w14:paraId="58814888" w14:textId="77777777" w:rsidR="006755A2" w:rsidRDefault="006755A2" w:rsidP="005E5306">
      <w:pPr>
        <w:spacing w:after="160" w:line="360" w:lineRule="auto"/>
        <w:ind w:left="360" w:firstLine="710"/>
        <w:jc w:val="both"/>
      </w:pPr>
    </w:p>
    <w:p w14:paraId="0E3506CF" w14:textId="77777777" w:rsidR="006755A2" w:rsidRDefault="006755A2" w:rsidP="005E5306">
      <w:pPr>
        <w:spacing w:after="160" w:line="360" w:lineRule="auto"/>
        <w:ind w:left="360" w:firstLine="710"/>
        <w:jc w:val="both"/>
      </w:pPr>
    </w:p>
    <w:p w14:paraId="40C9B11A" w14:textId="77777777" w:rsidR="006755A2" w:rsidRDefault="006755A2" w:rsidP="005E5306">
      <w:pPr>
        <w:spacing w:after="160" w:line="360" w:lineRule="auto"/>
        <w:ind w:left="360" w:firstLine="710"/>
        <w:jc w:val="both"/>
      </w:pPr>
    </w:p>
    <w:p w14:paraId="353B9CFD" w14:textId="0BFC94E4" w:rsidR="006755A2" w:rsidRDefault="006755A2" w:rsidP="005E5306">
      <w:pPr>
        <w:pStyle w:val="Heading1"/>
        <w:numPr>
          <w:ilvl w:val="0"/>
          <w:numId w:val="1"/>
        </w:numPr>
        <w:spacing w:line="360" w:lineRule="auto"/>
        <w:jc w:val="both"/>
      </w:pPr>
      <w:bookmarkStart w:id="47" w:name="_Toc166943359"/>
      <w:r>
        <w:lastRenderedPageBreak/>
        <w:t>Project Methodology</w:t>
      </w:r>
      <w:bookmarkEnd w:id="47"/>
    </w:p>
    <w:p w14:paraId="2C596DF7" w14:textId="77777777" w:rsidR="006755A2" w:rsidRDefault="006755A2" w:rsidP="005E5306">
      <w:pPr>
        <w:spacing w:line="360" w:lineRule="auto"/>
        <w:ind w:left="360" w:firstLine="710"/>
        <w:jc w:val="both"/>
      </w:pPr>
      <w:r w:rsidRPr="006755A2">
        <w:t xml:space="preserve">Kanban was chosen as the project technique for various reasons, including its flexibility, adaptability, and emphasis on visual management. Unlike other approaches that may have more strict structures or predetermined procedures, Kanban allows for a more organic and gradual approach to project management, which is ideal for the dynamic and ever-changing nature of </w:t>
      </w:r>
      <w:proofErr w:type="spellStart"/>
      <w:r w:rsidRPr="006755A2">
        <w:t>React&amp;Rise</w:t>
      </w:r>
      <w:proofErr w:type="spellEnd"/>
      <w:r w:rsidRPr="006755A2">
        <w:t xml:space="preserve"> application development.</w:t>
      </w:r>
    </w:p>
    <w:p w14:paraId="3BFA160B" w14:textId="77777777" w:rsidR="006755A2" w:rsidRDefault="006755A2" w:rsidP="005E5306">
      <w:pPr>
        <w:keepNext/>
        <w:spacing w:line="360" w:lineRule="auto"/>
        <w:ind w:left="360" w:firstLine="710"/>
        <w:jc w:val="both"/>
      </w:pPr>
      <w:r w:rsidRPr="006755A2">
        <w:rPr>
          <w:noProof/>
        </w:rPr>
        <w:drawing>
          <wp:inline distT="0" distB="0" distL="0" distR="0" wp14:anchorId="589CD8B2" wp14:editId="536F3A90">
            <wp:extent cx="5943600" cy="4210685"/>
            <wp:effectExtent l="0" t="0" r="0" b="0"/>
            <wp:docPr id="293787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87189" name="Picture 1" descr="A screenshot of a computer&#10;&#10;Description automatically generated"/>
                    <pic:cNvPicPr/>
                  </pic:nvPicPr>
                  <pic:blipFill>
                    <a:blip r:embed="rId19"/>
                    <a:stretch>
                      <a:fillRect/>
                    </a:stretch>
                  </pic:blipFill>
                  <pic:spPr>
                    <a:xfrm>
                      <a:off x="0" y="0"/>
                      <a:ext cx="5943600" cy="4210685"/>
                    </a:xfrm>
                    <a:prstGeom prst="rect">
                      <a:avLst/>
                    </a:prstGeom>
                  </pic:spPr>
                </pic:pic>
              </a:graphicData>
            </a:graphic>
          </wp:inline>
        </w:drawing>
      </w:r>
    </w:p>
    <w:p w14:paraId="5C9A1441" w14:textId="25103DBB" w:rsidR="006755A2" w:rsidRPr="006755A2" w:rsidRDefault="006755A2" w:rsidP="005E5306">
      <w:pPr>
        <w:pStyle w:val="Caption"/>
        <w:spacing w:line="360" w:lineRule="auto"/>
        <w:ind w:left="350" w:firstLine="720"/>
        <w:jc w:val="both"/>
      </w:pPr>
      <w:bookmarkStart w:id="48" w:name="_Toc166943401"/>
      <w:r>
        <w:t xml:space="preserve">Figure </w:t>
      </w:r>
      <w:r>
        <w:fldChar w:fldCharType="begin"/>
      </w:r>
      <w:r>
        <w:instrText xml:space="preserve"> SEQ Figure \* ARABIC </w:instrText>
      </w:r>
      <w:r>
        <w:fldChar w:fldCharType="separate"/>
      </w:r>
      <w:r w:rsidR="005E5306">
        <w:rPr>
          <w:noProof/>
        </w:rPr>
        <w:t>7</w:t>
      </w:r>
      <w:r>
        <w:fldChar w:fldCharType="end"/>
      </w:r>
      <w:r>
        <w:t xml:space="preserve"> Kanban </w:t>
      </w:r>
      <w:proofErr w:type="gramStart"/>
      <w:r>
        <w:t>board</w:t>
      </w:r>
      <w:bookmarkEnd w:id="48"/>
      <w:proofErr w:type="gramEnd"/>
    </w:p>
    <w:p w14:paraId="40F1C1A0" w14:textId="0B945B1F" w:rsidR="006755A2" w:rsidRDefault="006755A2" w:rsidP="005E5306">
      <w:pPr>
        <w:spacing w:line="360" w:lineRule="auto"/>
        <w:ind w:left="370"/>
        <w:jc w:val="both"/>
      </w:pPr>
      <w:r w:rsidRPr="006755A2">
        <w:t>One of the primary motivations for using Kanban is its ability to give real-time visibility into project progress. Visual boards representing distinct stages of the development process, such as backlog, in progress, and finished tasks, allow team members to rapidly assess the status of work and identify possible bottlenecks or areas for improvement. This transparency encourages team members to collaborate and communicate, ensuring that everyone is on the same page about project goals and priorities.</w:t>
      </w:r>
    </w:p>
    <w:p w14:paraId="075BAD65" w14:textId="75928887" w:rsidR="006755A2" w:rsidRDefault="006755A2" w:rsidP="005E5306">
      <w:pPr>
        <w:spacing w:line="360" w:lineRule="auto"/>
        <w:ind w:left="370"/>
        <w:jc w:val="both"/>
      </w:pPr>
      <w:r w:rsidRPr="006755A2">
        <w:lastRenderedPageBreak/>
        <w:t xml:space="preserve">Furthermore, Kanban's emphasis on minimizing work in progress (WIP) helps to avoid overloading team members and guarantees that tasks are finished in a timely way. Setting defined WIP limits for each stage of the workflow allows the team to maintain a consistent pace of work while avoiding multitasking, which can lead to inefficiencies and lost productivity. This method is especially useful for projects like </w:t>
      </w:r>
      <w:proofErr w:type="spellStart"/>
      <w:r w:rsidRPr="006755A2">
        <w:t>React&amp;Rise</w:t>
      </w:r>
      <w:proofErr w:type="spellEnd"/>
      <w:r w:rsidRPr="006755A2">
        <w:t>, where jobs can vary in size and complexity and priorities change over time.</w:t>
      </w:r>
    </w:p>
    <w:p w14:paraId="5ABE80E0" w14:textId="1E6210FB" w:rsidR="006755A2" w:rsidRDefault="006755A2" w:rsidP="005E5306">
      <w:pPr>
        <w:spacing w:line="360" w:lineRule="auto"/>
        <w:ind w:left="370"/>
        <w:jc w:val="both"/>
      </w:pPr>
      <w:r w:rsidRPr="006755A2">
        <w:t xml:space="preserve">Another reason to choose Kanban is its capacity to adapt to changing requirements. Unlike approaches that rely on predefined iterations or sprints, Kanban offers continuous delivery and allows the team to reprioritize activities in response to changing business demands or user input. This adaptability is critical for projects like </w:t>
      </w:r>
      <w:proofErr w:type="spellStart"/>
      <w:r w:rsidRPr="006755A2">
        <w:t>React&amp;Rise</w:t>
      </w:r>
      <w:proofErr w:type="spellEnd"/>
      <w:r w:rsidRPr="006755A2">
        <w:t>, where the development process may require multiple revisions and improvements to fulfill user expectations and market demands.</w:t>
      </w:r>
    </w:p>
    <w:p w14:paraId="252A246C" w14:textId="26F040AD" w:rsidR="006755A2" w:rsidRDefault="006755A2" w:rsidP="005E5306">
      <w:pPr>
        <w:spacing w:line="360" w:lineRule="auto"/>
        <w:ind w:left="370"/>
        <w:jc w:val="both"/>
      </w:pPr>
      <w:r w:rsidRPr="006755A2">
        <w:t>Furthermore, Kanban fosters a culture of continuous development by pushing teams to routinely reflect on their processes and discover opportunities for improvements. By performing regular retrospectives and making small adjustments, the team may incrementally improve their workflow and generate higher-quality results. This iterative approach is consistent with the iterative nature of software development and furthers the project's objective of providing a robust and user-friendly solution.</w:t>
      </w:r>
    </w:p>
    <w:p w14:paraId="6A07F0AE" w14:textId="088334E7" w:rsidR="006755A2" w:rsidRDefault="006755A2" w:rsidP="005E5306">
      <w:pPr>
        <w:spacing w:line="360" w:lineRule="auto"/>
        <w:ind w:left="370"/>
        <w:jc w:val="both"/>
      </w:pPr>
      <w:r w:rsidRPr="006755A2">
        <w:t xml:space="preserve">To summarize, Kanban was chosen as the project approach for </w:t>
      </w:r>
      <w:proofErr w:type="spellStart"/>
      <w:r w:rsidRPr="006755A2">
        <w:t>React&amp;Rise</w:t>
      </w:r>
      <w:proofErr w:type="spellEnd"/>
      <w:r w:rsidRPr="006755A2">
        <w:t xml:space="preserve"> due to its adaptability, openness, and emphasis on continual development. By utilizing Kanban's visual management tools, WIP limitations, and adaptive approach, the team can efficiently manage project complexity, respond to change, and provide value to stakeholders in a timely way.</w:t>
      </w:r>
    </w:p>
    <w:p w14:paraId="07B43ED7" w14:textId="77777777" w:rsidR="00A45AD1" w:rsidRDefault="00A45AD1" w:rsidP="005E5306">
      <w:pPr>
        <w:keepNext/>
        <w:spacing w:line="360" w:lineRule="auto"/>
        <w:ind w:left="370"/>
        <w:jc w:val="both"/>
      </w:pPr>
      <w:r>
        <w:rPr>
          <w:noProof/>
        </w:rPr>
        <w:lastRenderedPageBreak/>
        <w:drawing>
          <wp:inline distT="0" distB="0" distL="0" distR="0" wp14:anchorId="26FF4526" wp14:editId="7CF6EE54">
            <wp:extent cx="5943600" cy="2807968"/>
            <wp:effectExtent l="0" t="0" r="0" b="0"/>
            <wp:docPr id="567" name="Picture 567" descr="A close-up of a paper&#10;&#10;Description automatically generated"/>
            <wp:cNvGraphicFramePr/>
            <a:graphic xmlns:a="http://schemas.openxmlformats.org/drawingml/2006/main">
              <a:graphicData uri="http://schemas.openxmlformats.org/drawingml/2006/picture">
                <pic:pic xmlns:pic="http://schemas.openxmlformats.org/drawingml/2006/picture">
                  <pic:nvPicPr>
                    <pic:cNvPr id="567" name="Picture 567" descr="A close-up of a paper&#10;&#10;Description automatically generated"/>
                    <pic:cNvPicPr/>
                  </pic:nvPicPr>
                  <pic:blipFill>
                    <a:blip r:embed="rId20"/>
                    <a:stretch>
                      <a:fillRect/>
                    </a:stretch>
                  </pic:blipFill>
                  <pic:spPr>
                    <a:xfrm>
                      <a:off x="0" y="0"/>
                      <a:ext cx="5943600" cy="2807968"/>
                    </a:xfrm>
                    <a:prstGeom prst="rect">
                      <a:avLst/>
                    </a:prstGeom>
                  </pic:spPr>
                </pic:pic>
              </a:graphicData>
            </a:graphic>
          </wp:inline>
        </w:drawing>
      </w:r>
    </w:p>
    <w:p w14:paraId="54E62D33" w14:textId="119489F1" w:rsidR="00A45AD1" w:rsidRDefault="00A45AD1" w:rsidP="005E5306">
      <w:pPr>
        <w:pStyle w:val="Caption"/>
        <w:spacing w:line="360" w:lineRule="auto"/>
        <w:ind w:firstLine="360"/>
        <w:jc w:val="both"/>
      </w:pPr>
      <w:bookmarkStart w:id="49" w:name="_Toc166943402"/>
      <w:r>
        <w:t xml:space="preserve">Figure </w:t>
      </w:r>
      <w:r>
        <w:fldChar w:fldCharType="begin"/>
      </w:r>
      <w:r>
        <w:instrText xml:space="preserve"> SEQ Figure \* ARABIC </w:instrText>
      </w:r>
      <w:r>
        <w:fldChar w:fldCharType="separate"/>
      </w:r>
      <w:r w:rsidR="005E5306">
        <w:rPr>
          <w:noProof/>
        </w:rPr>
        <w:t>8</w:t>
      </w:r>
      <w:r>
        <w:fldChar w:fldCharType="end"/>
      </w:r>
      <w:r>
        <w:t xml:space="preserve"> Gant Chart 1</w:t>
      </w:r>
      <w:bookmarkEnd w:id="49"/>
    </w:p>
    <w:p w14:paraId="3AF03BCE" w14:textId="06113622" w:rsidR="00A45AD1" w:rsidRPr="00A45AD1" w:rsidRDefault="00A45AD1" w:rsidP="005E5306">
      <w:pPr>
        <w:spacing w:line="360" w:lineRule="auto"/>
        <w:ind w:left="360" w:firstLine="710"/>
        <w:rPr>
          <w:lang w:val="en"/>
        </w:rPr>
      </w:pPr>
      <w:r w:rsidRPr="00A45AD1">
        <w:rPr>
          <w:lang w:val="en"/>
        </w:rPr>
        <w:t>Throughout the project, the Gantt chart was a useful tool for visualizing significant milestones and deliverables, giving a road map for progress, and assuring alignment with project goals. As the project proceeded, the Gantt chart gave a clear perspective of essential tasks and dates, allowing the team to prioritize work and deploy resources more efficiently. By referring to the Gantt chart on a frequent basis, team members were able to stay on track with project timeframes and quickly detect any deviations or delays. Furthermore, the Gantt chart enhanced communication and coordination among team members, resulting in seamless cooperation and prompt resolution of any difficulties or obstacles that emerged.</w:t>
      </w:r>
      <w:r w:rsidRPr="00A45AD1">
        <w:t xml:space="preserve"> </w:t>
      </w:r>
      <w:r w:rsidRPr="00A45AD1">
        <w:rPr>
          <w:lang w:val="en"/>
        </w:rPr>
        <w:t xml:space="preserve">Overall, the Gantt chart played a vital role in guiding the project's progress, ensuring that milestones were achieved in a timely manner and contributing to the successful completion of the </w:t>
      </w:r>
      <w:proofErr w:type="spellStart"/>
      <w:r w:rsidRPr="00A45AD1">
        <w:rPr>
          <w:lang w:val="en"/>
        </w:rPr>
        <w:t>React&amp;Rise</w:t>
      </w:r>
      <w:proofErr w:type="spellEnd"/>
      <w:r w:rsidRPr="00A45AD1">
        <w:rPr>
          <w:lang w:val="en"/>
        </w:rPr>
        <w:t xml:space="preserve"> application.</w:t>
      </w:r>
    </w:p>
    <w:p w14:paraId="5017BE7E" w14:textId="77777777" w:rsidR="00CF58F8" w:rsidRDefault="00CF58F8" w:rsidP="005E5306">
      <w:pPr>
        <w:spacing w:after="160" w:line="360" w:lineRule="auto"/>
        <w:ind w:left="360" w:firstLine="710"/>
      </w:pPr>
    </w:p>
    <w:p w14:paraId="55931CD6" w14:textId="77777777" w:rsidR="00FB7D4A" w:rsidRDefault="00FB7D4A" w:rsidP="005E5306">
      <w:pPr>
        <w:spacing w:after="160" w:line="360" w:lineRule="auto"/>
        <w:ind w:left="360" w:firstLine="710"/>
      </w:pPr>
    </w:p>
    <w:p w14:paraId="56E23106" w14:textId="77777777" w:rsidR="00FB7D4A" w:rsidRDefault="00FB7D4A" w:rsidP="005E5306">
      <w:pPr>
        <w:spacing w:after="160" w:line="360" w:lineRule="auto"/>
        <w:ind w:left="360" w:firstLine="710"/>
      </w:pPr>
    </w:p>
    <w:p w14:paraId="3DA55240" w14:textId="77777777" w:rsidR="00FB7D4A" w:rsidRDefault="00FB7D4A" w:rsidP="005E5306">
      <w:pPr>
        <w:spacing w:after="160" w:line="360" w:lineRule="auto"/>
        <w:ind w:left="360" w:firstLine="710"/>
      </w:pPr>
    </w:p>
    <w:p w14:paraId="66131888" w14:textId="77777777" w:rsidR="00FB7D4A" w:rsidRDefault="00FB7D4A" w:rsidP="005E5306">
      <w:pPr>
        <w:spacing w:after="160" w:line="360" w:lineRule="auto"/>
        <w:ind w:left="360" w:firstLine="710"/>
      </w:pPr>
    </w:p>
    <w:p w14:paraId="0B6F8040" w14:textId="71667ACA" w:rsidR="00FB7D4A" w:rsidRDefault="00FB7D4A" w:rsidP="005E5306">
      <w:pPr>
        <w:pStyle w:val="Heading1"/>
        <w:numPr>
          <w:ilvl w:val="0"/>
          <w:numId w:val="1"/>
        </w:numPr>
        <w:spacing w:line="360" w:lineRule="auto"/>
      </w:pPr>
      <w:bookmarkStart w:id="50" w:name="_Toc166943360"/>
      <w:r>
        <w:lastRenderedPageBreak/>
        <w:t xml:space="preserve">Different Technology and Tools used for the </w:t>
      </w:r>
      <w:proofErr w:type="gramStart"/>
      <w:r w:rsidR="00C24538">
        <w:t>project</w:t>
      </w:r>
      <w:bookmarkEnd w:id="50"/>
      <w:proofErr w:type="gramEnd"/>
    </w:p>
    <w:p w14:paraId="1B8D5F3E" w14:textId="4BC1496E" w:rsidR="00C24538" w:rsidRDefault="00C24538" w:rsidP="005E5306">
      <w:pPr>
        <w:pStyle w:val="Heading2"/>
        <w:numPr>
          <w:ilvl w:val="1"/>
          <w:numId w:val="1"/>
        </w:numPr>
        <w:spacing w:line="360" w:lineRule="auto"/>
      </w:pPr>
      <w:bookmarkStart w:id="51" w:name="_Toc166943361"/>
      <w:r>
        <w:t>Frontend</w:t>
      </w:r>
      <w:bookmarkEnd w:id="51"/>
    </w:p>
    <w:p w14:paraId="3838297A" w14:textId="3D108C6A" w:rsidR="009C1285" w:rsidRPr="009C1285" w:rsidRDefault="009C1285" w:rsidP="005E5306">
      <w:pPr>
        <w:spacing w:line="360" w:lineRule="auto"/>
        <w:ind w:left="1450" w:firstLine="710"/>
      </w:pPr>
      <w:r w:rsidRPr="009C1285">
        <w:t xml:space="preserve">By using Vite.js alongside React.js to create the </w:t>
      </w:r>
      <w:proofErr w:type="spellStart"/>
      <w:r w:rsidRPr="009C1285">
        <w:t>React&amp;Rise</w:t>
      </w:r>
      <w:proofErr w:type="spellEnd"/>
      <w:r w:rsidRPr="009C1285">
        <w:t xml:space="preserve"> frontend, the project takes a purposeful approach intended at increasing efficiency, speed, and alignment with modern development techniques. Vite.js, well-known for its fast bundling and serving capabilities, effortlessly interacts with the dynamic nature of React apps, promoting a development environment defined by quick feedback loops and quicker iterations. Using Vite's revolutionary module structure in combination with </w:t>
      </w:r>
      <w:proofErr w:type="spellStart"/>
      <w:r w:rsidRPr="009C1285">
        <w:t>React's</w:t>
      </w:r>
      <w:proofErr w:type="spellEnd"/>
      <w:r w:rsidRPr="009C1285">
        <w:t xml:space="preserve"> component-based design allows developers to fully realize the capabilities of both technologies. This synergy not only boosts productivity but also makes it easier to create highly performant and responsive user interfaces, which aligns nicely with the project's goals of providing a smooth and engaging experience.</w:t>
      </w:r>
    </w:p>
    <w:p w14:paraId="7D017BF9" w14:textId="77777777" w:rsidR="00CC12E0" w:rsidRDefault="00CC12E0" w:rsidP="005E5306">
      <w:pPr>
        <w:keepNext/>
        <w:spacing w:line="360" w:lineRule="auto"/>
        <w:ind w:left="1450" w:firstLine="710"/>
        <w:jc w:val="both"/>
      </w:pPr>
      <w:r>
        <w:rPr>
          <w:noProof/>
        </w:rPr>
        <w:drawing>
          <wp:inline distT="0" distB="0" distL="0" distR="0" wp14:anchorId="6DBF18CF" wp14:editId="6DD32A73">
            <wp:extent cx="2141220" cy="2141220"/>
            <wp:effectExtent l="0" t="0" r="0" b="0"/>
            <wp:docPr id="1659553911" name="Picture 1" descr="react&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quot; Icon - Download for free – Iconduc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2A1C5271" w14:textId="468C50B4" w:rsidR="00CC12E0" w:rsidRPr="00CC12E0" w:rsidRDefault="00CC12E0" w:rsidP="005E5306">
      <w:pPr>
        <w:pStyle w:val="Caption"/>
        <w:spacing w:line="360" w:lineRule="auto"/>
        <w:ind w:left="1440" w:firstLine="720"/>
        <w:jc w:val="both"/>
        <w:rPr>
          <w:b/>
          <w:bCs/>
        </w:rPr>
      </w:pPr>
      <w:bookmarkStart w:id="52" w:name="_Toc166943403"/>
      <w:r>
        <w:t xml:space="preserve">Figure </w:t>
      </w:r>
      <w:r>
        <w:fldChar w:fldCharType="begin"/>
      </w:r>
      <w:r>
        <w:instrText xml:space="preserve"> SEQ Figure \* ARABIC </w:instrText>
      </w:r>
      <w:r>
        <w:fldChar w:fldCharType="separate"/>
      </w:r>
      <w:r w:rsidR="005E5306">
        <w:rPr>
          <w:noProof/>
        </w:rPr>
        <w:t>9</w:t>
      </w:r>
      <w:r>
        <w:fldChar w:fldCharType="end"/>
      </w:r>
      <w:r>
        <w:t xml:space="preserve"> </w:t>
      </w:r>
      <w:proofErr w:type="gramStart"/>
      <w:r>
        <w:t>React</w:t>
      </w:r>
      <w:bookmarkEnd w:id="52"/>
      <w:proofErr w:type="gramEnd"/>
    </w:p>
    <w:p w14:paraId="129F1880" w14:textId="647F168F" w:rsidR="00CC12E0" w:rsidRDefault="00CC12E0" w:rsidP="005E5306">
      <w:pPr>
        <w:spacing w:line="360" w:lineRule="auto"/>
        <w:ind w:left="1450" w:firstLine="710"/>
        <w:jc w:val="both"/>
      </w:pPr>
      <w:r w:rsidRPr="00CC12E0">
        <w:t>The inclusion of Chakra UI for styling and component libraries was motivated by its accessibility, customization options, and built-in support for responsive design, ensuring that the application remains user-friendly across different devices and screen sizes. Similarly, the integration of Framer Motion for animations and transitions enhances the visual appeal and interactivity of the application, contributing to a more engaging user experience.</w:t>
      </w:r>
    </w:p>
    <w:p w14:paraId="0D8A2E41" w14:textId="77777777" w:rsidR="00CC12E0" w:rsidRDefault="00CC12E0" w:rsidP="005E5306">
      <w:pPr>
        <w:keepNext/>
        <w:spacing w:line="360" w:lineRule="auto"/>
        <w:ind w:left="1450" w:firstLine="710"/>
        <w:jc w:val="both"/>
      </w:pPr>
      <w:r>
        <w:rPr>
          <w:noProof/>
        </w:rPr>
        <w:lastRenderedPageBreak/>
        <w:drawing>
          <wp:inline distT="0" distB="0" distL="0" distR="0" wp14:anchorId="5B50030C" wp14:editId="220A2581">
            <wp:extent cx="2773680" cy="1645920"/>
            <wp:effectExtent l="0" t="0" r="7620" b="0"/>
            <wp:docPr id="106362824" name="Picture 2" descr="Chakra UI Figma Kit | F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kra UI Figma Kit | Figm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3680" cy="1645920"/>
                    </a:xfrm>
                    <a:prstGeom prst="rect">
                      <a:avLst/>
                    </a:prstGeom>
                    <a:noFill/>
                    <a:ln>
                      <a:noFill/>
                    </a:ln>
                  </pic:spPr>
                </pic:pic>
              </a:graphicData>
            </a:graphic>
          </wp:inline>
        </w:drawing>
      </w:r>
    </w:p>
    <w:p w14:paraId="58F4FFA9" w14:textId="29CFE771" w:rsidR="00CC12E0" w:rsidRDefault="00CC12E0" w:rsidP="005E5306">
      <w:pPr>
        <w:pStyle w:val="Caption"/>
        <w:spacing w:line="360" w:lineRule="auto"/>
        <w:ind w:left="1440" w:firstLine="720"/>
        <w:jc w:val="both"/>
      </w:pPr>
      <w:bookmarkStart w:id="53" w:name="_Toc166943404"/>
      <w:r>
        <w:t xml:space="preserve">Figure </w:t>
      </w:r>
      <w:r>
        <w:fldChar w:fldCharType="begin"/>
      </w:r>
      <w:r>
        <w:instrText xml:space="preserve"> SEQ Figure \* ARABIC </w:instrText>
      </w:r>
      <w:r>
        <w:fldChar w:fldCharType="separate"/>
      </w:r>
      <w:r w:rsidR="005E5306">
        <w:rPr>
          <w:noProof/>
        </w:rPr>
        <w:t>10</w:t>
      </w:r>
      <w:r>
        <w:fldChar w:fldCharType="end"/>
      </w:r>
      <w:r>
        <w:t xml:space="preserve"> Chakra UI</w:t>
      </w:r>
      <w:bookmarkEnd w:id="53"/>
    </w:p>
    <w:p w14:paraId="13116171" w14:textId="5EBC244A" w:rsidR="00CC12E0" w:rsidRDefault="00CC12E0" w:rsidP="005E5306">
      <w:pPr>
        <w:spacing w:line="360" w:lineRule="auto"/>
        <w:ind w:left="1450" w:firstLine="710"/>
        <w:jc w:val="both"/>
      </w:pPr>
      <w:r w:rsidRPr="00CC12E0">
        <w:t xml:space="preserve">In addition to the front-end framework and build tool, the choice of </w:t>
      </w:r>
      <w:proofErr w:type="spellStart"/>
      <w:r w:rsidRPr="00CC12E0">
        <w:t>npm</w:t>
      </w:r>
      <w:proofErr w:type="spellEnd"/>
      <w:r w:rsidRPr="00CC12E0">
        <w:t xml:space="preserve"> as the package installer is supported by its widespread usage, vast package ecosystem, and strong dependency management features. The </w:t>
      </w:r>
      <w:proofErr w:type="spellStart"/>
      <w:r w:rsidRPr="00CC12E0">
        <w:t>React&amp;Rise</w:t>
      </w:r>
      <w:proofErr w:type="spellEnd"/>
      <w:r w:rsidRPr="00CC12E0">
        <w:t xml:space="preserve"> project uses </w:t>
      </w:r>
      <w:proofErr w:type="spellStart"/>
      <w:r w:rsidRPr="00CC12E0">
        <w:t>npm</w:t>
      </w:r>
      <w:proofErr w:type="spellEnd"/>
      <w:r w:rsidRPr="00CC12E0">
        <w:t xml:space="preserve"> to access a multitude of pre-built packages and modules, which speeds up development and allows for the smooth integration of critical functionality like data fetching, routing, and form management. This intentional use of </w:t>
      </w:r>
      <w:proofErr w:type="spellStart"/>
      <w:r w:rsidRPr="00CC12E0">
        <w:t>npm</w:t>
      </w:r>
      <w:proofErr w:type="spellEnd"/>
      <w:r w:rsidRPr="00CC12E0">
        <w:t xml:space="preserve"> demonstrates a dedication to leverage established industry standards and best practices, assuring project compatibility across a wide range of development environments, and easing team communication.</w:t>
      </w:r>
    </w:p>
    <w:p w14:paraId="2B34875E" w14:textId="77777777" w:rsidR="00E33E62" w:rsidRDefault="00E33E62" w:rsidP="005E5306">
      <w:pPr>
        <w:keepNext/>
        <w:spacing w:line="360" w:lineRule="auto"/>
        <w:ind w:left="1450" w:firstLine="710"/>
        <w:jc w:val="both"/>
      </w:pPr>
      <w:r>
        <w:rPr>
          <w:noProof/>
        </w:rPr>
        <w:drawing>
          <wp:inline distT="0" distB="0" distL="0" distR="0" wp14:anchorId="065C9EBE" wp14:editId="5E85389E">
            <wp:extent cx="2766060" cy="1661160"/>
            <wp:effectExtent l="0" t="0" r="0" b="0"/>
            <wp:docPr id="518780826" name="Picture 3" descr="What is WebSocket and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WebSocket and How It Work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6060" cy="1661160"/>
                    </a:xfrm>
                    <a:prstGeom prst="rect">
                      <a:avLst/>
                    </a:prstGeom>
                    <a:noFill/>
                    <a:ln>
                      <a:noFill/>
                    </a:ln>
                  </pic:spPr>
                </pic:pic>
              </a:graphicData>
            </a:graphic>
          </wp:inline>
        </w:drawing>
      </w:r>
    </w:p>
    <w:p w14:paraId="7BDC8D36" w14:textId="1B68E8B7" w:rsidR="00CC12E0" w:rsidRDefault="00E33E62" w:rsidP="005E5306">
      <w:pPr>
        <w:pStyle w:val="Caption"/>
        <w:spacing w:line="360" w:lineRule="auto"/>
        <w:ind w:left="1440" w:firstLine="720"/>
        <w:jc w:val="both"/>
      </w:pPr>
      <w:bookmarkStart w:id="54" w:name="_Toc166943405"/>
      <w:r>
        <w:t xml:space="preserve">Figure </w:t>
      </w:r>
      <w:r>
        <w:fldChar w:fldCharType="begin"/>
      </w:r>
      <w:r>
        <w:instrText xml:space="preserve"> SEQ Figure \* ARABIC </w:instrText>
      </w:r>
      <w:r>
        <w:fldChar w:fldCharType="separate"/>
      </w:r>
      <w:r w:rsidR="005E5306">
        <w:rPr>
          <w:noProof/>
        </w:rPr>
        <w:t>11</w:t>
      </w:r>
      <w:r>
        <w:fldChar w:fldCharType="end"/>
      </w:r>
      <w:r>
        <w:t xml:space="preserve"> </w:t>
      </w:r>
      <w:proofErr w:type="spellStart"/>
      <w:r>
        <w:t>Websocket</w:t>
      </w:r>
      <w:proofErr w:type="spellEnd"/>
      <w:r>
        <w:t xml:space="preserve"> and Axios </w:t>
      </w:r>
      <w:proofErr w:type="gramStart"/>
      <w:r>
        <w:t>connection</w:t>
      </w:r>
      <w:bookmarkEnd w:id="54"/>
      <w:proofErr w:type="gramEnd"/>
    </w:p>
    <w:p w14:paraId="363FB93D" w14:textId="5817ED73" w:rsidR="00CC12E0" w:rsidRDefault="00CC12E0" w:rsidP="005E5306">
      <w:pPr>
        <w:spacing w:line="360" w:lineRule="auto"/>
        <w:ind w:left="1450" w:firstLine="710"/>
        <w:jc w:val="both"/>
      </w:pPr>
      <w:r w:rsidRPr="00CC12E0">
        <w:t xml:space="preserve">In terms of dependencies, packages such as Axios and WebSocket were incorporated to facilitate data fetching and real-time communication with the backend server, enabling seamless interaction between the frontend and backend components of the application. Additionally, the use of </w:t>
      </w:r>
      <w:proofErr w:type="spellStart"/>
      <w:r w:rsidRPr="00CC12E0">
        <w:t>Formik</w:t>
      </w:r>
      <w:proofErr w:type="spellEnd"/>
      <w:r w:rsidRPr="00CC12E0">
        <w:t xml:space="preserve"> for form management simplifies form validation and submission, </w:t>
      </w:r>
      <w:r w:rsidRPr="00CC12E0">
        <w:lastRenderedPageBreak/>
        <w:t>while React Router DOM facilitates navigation within the application, enhancing usability and user flow.</w:t>
      </w:r>
    </w:p>
    <w:p w14:paraId="28AEC0AB" w14:textId="77777777" w:rsidR="00E33E62" w:rsidRDefault="00E33E62" w:rsidP="005E5306">
      <w:pPr>
        <w:keepNext/>
        <w:spacing w:line="360" w:lineRule="auto"/>
        <w:ind w:left="1450" w:firstLine="710"/>
        <w:jc w:val="both"/>
      </w:pPr>
      <w:r>
        <w:rPr>
          <w:noProof/>
        </w:rPr>
        <w:drawing>
          <wp:inline distT="0" distB="0" distL="0" distR="0" wp14:anchorId="50D307E9" wp14:editId="60D3F63C">
            <wp:extent cx="2857500" cy="1600200"/>
            <wp:effectExtent l="0" t="0" r="0" b="0"/>
            <wp:docPr id="900322732" name="Picture 4" descr="Font Awesome 6 for Joomla Websi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nt Awesome 6 for Joomla Website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1CF2EC87" w14:textId="2B9F43CB" w:rsidR="00E33E62" w:rsidRDefault="00E33E62" w:rsidP="005E5306">
      <w:pPr>
        <w:pStyle w:val="Caption"/>
        <w:spacing w:line="360" w:lineRule="auto"/>
        <w:ind w:left="1440" w:firstLine="720"/>
        <w:jc w:val="both"/>
      </w:pPr>
      <w:bookmarkStart w:id="55" w:name="_Toc166943406"/>
      <w:r>
        <w:t xml:space="preserve">Figure </w:t>
      </w:r>
      <w:r>
        <w:fldChar w:fldCharType="begin"/>
      </w:r>
      <w:r>
        <w:instrText xml:space="preserve"> SEQ Figure \* ARABIC </w:instrText>
      </w:r>
      <w:r>
        <w:fldChar w:fldCharType="separate"/>
      </w:r>
      <w:r w:rsidR="005E5306">
        <w:rPr>
          <w:noProof/>
        </w:rPr>
        <w:t>12</w:t>
      </w:r>
      <w:r>
        <w:fldChar w:fldCharType="end"/>
      </w:r>
      <w:r>
        <w:t xml:space="preserve"> </w:t>
      </w:r>
      <w:proofErr w:type="gramStart"/>
      <w:r>
        <w:t>Fa6</w:t>
      </w:r>
      <w:bookmarkEnd w:id="55"/>
      <w:proofErr w:type="gramEnd"/>
    </w:p>
    <w:p w14:paraId="72678D68" w14:textId="6F59EAB9" w:rsidR="00CC12E0" w:rsidRDefault="00CC12E0" w:rsidP="005E5306">
      <w:pPr>
        <w:spacing w:line="360" w:lineRule="auto"/>
        <w:ind w:left="1450" w:firstLine="710"/>
        <w:jc w:val="both"/>
      </w:pPr>
      <w:r w:rsidRPr="00CC12E0">
        <w:t xml:space="preserve">Furthermore, the usage of Font Awesome 6 (Fa6) as an icon package improves the visual aesthetics and user experience of the </w:t>
      </w:r>
      <w:proofErr w:type="spellStart"/>
      <w:r w:rsidRPr="00CC12E0">
        <w:t>React&amp;Rise</w:t>
      </w:r>
      <w:proofErr w:type="spellEnd"/>
      <w:r w:rsidRPr="00CC12E0">
        <w:t xml:space="preserve"> application. Font Awesome, known for its extensive library of high-quality icons and complete modification capabilities, enables developers to easily add visually attractive and intuitive icons into their applications' user interfaces. By employing Fa6, </w:t>
      </w:r>
      <w:proofErr w:type="spellStart"/>
      <w:r w:rsidRPr="00CC12E0">
        <w:t>React&amp;Rise</w:t>
      </w:r>
      <w:proofErr w:type="spellEnd"/>
      <w:r w:rsidRPr="00CC12E0">
        <w:t xml:space="preserve"> not only improves navigational clarity and visual hierarchy, but it also creates a unified and refined design language that connects with consumers, encouraging confidence and allowing for smooth interaction across several components and functionalities.</w:t>
      </w:r>
    </w:p>
    <w:p w14:paraId="27602301" w14:textId="0F147527" w:rsidR="00CC12E0" w:rsidRDefault="00CC12E0" w:rsidP="005E5306">
      <w:pPr>
        <w:spacing w:line="360" w:lineRule="auto"/>
        <w:ind w:left="1450" w:firstLine="710"/>
        <w:jc w:val="both"/>
      </w:pPr>
      <w:proofErr w:type="spellStart"/>
      <w:r w:rsidRPr="00CC12E0">
        <w:t>Formik</w:t>
      </w:r>
      <w:proofErr w:type="spellEnd"/>
      <w:r w:rsidRPr="00CC12E0">
        <w:t xml:space="preserve"> emerges as a pivotal tool for managing form controls across various user interactions, including login, signup, password change, and other essential functionalities. </w:t>
      </w:r>
      <w:proofErr w:type="spellStart"/>
      <w:r w:rsidRPr="00CC12E0">
        <w:t>Formik</w:t>
      </w:r>
      <w:proofErr w:type="spellEnd"/>
      <w:r w:rsidRPr="00CC12E0">
        <w:t>, renowned for its simplicity, flexibility, and robust feature set, serves as a comprehensive solution for handling form requirements, validation, and submission, streamlining the user experience and enhancing the reliability and integrity of data input processes.</w:t>
      </w:r>
    </w:p>
    <w:p w14:paraId="4A60C4F2" w14:textId="77777777" w:rsidR="00E33E62" w:rsidRDefault="00E33E62" w:rsidP="005E5306">
      <w:pPr>
        <w:keepNext/>
        <w:spacing w:line="360" w:lineRule="auto"/>
        <w:ind w:left="1450" w:firstLine="710"/>
        <w:jc w:val="both"/>
      </w:pPr>
      <w:r>
        <w:rPr>
          <w:noProof/>
        </w:rPr>
        <w:lastRenderedPageBreak/>
        <w:drawing>
          <wp:inline distT="0" distB="0" distL="0" distR="0" wp14:anchorId="628BB575" wp14:editId="609087E4">
            <wp:extent cx="2667000" cy="2131901"/>
            <wp:effectExtent l="0" t="0" r="0" b="1905"/>
            <wp:docPr id="1350449534" name="Picture 5" descr="How to Integrate Chart JS in a Rea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Integrate Chart JS in a React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1116" cy="2143185"/>
                    </a:xfrm>
                    <a:prstGeom prst="rect">
                      <a:avLst/>
                    </a:prstGeom>
                    <a:noFill/>
                    <a:ln>
                      <a:noFill/>
                    </a:ln>
                  </pic:spPr>
                </pic:pic>
              </a:graphicData>
            </a:graphic>
          </wp:inline>
        </w:drawing>
      </w:r>
    </w:p>
    <w:p w14:paraId="462EEC63" w14:textId="4C4B35A5" w:rsidR="00E33E62" w:rsidRDefault="00E33E62" w:rsidP="005E5306">
      <w:pPr>
        <w:pStyle w:val="Caption"/>
        <w:spacing w:line="360" w:lineRule="auto"/>
        <w:ind w:left="1440" w:firstLine="720"/>
        <w:jc w:val="both"/>
      </w:pPr>
      <w:bookmarkStart w:id="56" w:name="_Toc166943407"/>
      <w:r>
        <w:t xml:space="preserve">Figure </w:t>
      </w:r>
      <w:r>
        <w:fldChar w:fldCharType="begin"/>
      </w:r>
      <w:r>
        <w:instrText xml:space="preserve"> SEQ Figure \* ARABIC </w:instrText>
      </w:r>
      <w:r>
        <w:fldChar w:fldCharType="separate"/>
      </w:r>
      <w:r w:rsidR="005E5306">
        <w:rPr>
          <w:noProof/>
        </w:rPr>
        <w:t>13</w:t>
      </w:r>
      <w:r>
        <w:fldChar w:fldCharType="end"/>
      </w:r>
      <w:r>
        <w:t xml:space="preserve"> React-</w:t>
      </w:r>
      <w:proofErr w:type="spellStart"/>
      <w:proofErr w:type="gramStart"/>
      <w:r>
        <w:t>chartjs</w:t>
      </w:r>
      <w:bookmarkEnd w:id="56"/>
      <w:proofErr w:type="spellEnd"/>
      <w:proofErr w:type="gramEnd"/>
    </w:p>
    <w:p w14:paraId="6D738D6E" w14:textId="3D29392C" w:rsidR="00CC12E0" w:rsidRDefault="00CC12E0" w:rsidP="005E5306">
      <w:pPr>
        <w:spacing w:line="360" w:lineRule="auto"/>
        <w:ind w:left="1450" w:firstLine="710"/>
        <w:jc w:val="both"/>
      </w:pPr>
      <w:r w:rsidRPr="00CC12E0">
        <w:t>The usage of React-</w:t>
      </w:r>
      <w:proofErr w:type="spellStart"/>
      <w:r w:rsidRPr="00CC12E0">
        <w:t>Chartjs</w:t>
      </w:r>
      <w:proofErr w:type="spellEnd"/>
      <w:r w:rsidRPr="00CC12E0">
        <w:t xml:space="preserve"> for the creation of bar graphs and analytics inside the </w:t>
      </w:r>
      <w:proofErr w:type="spellStart"/>
      <w:r w:rsidRPr="00CC12E0">
        <w:t>React&amp;Rise</w:t>
      </w:r>
      <w:proofErr w:type="spellEnd"/>
      <w:r w:rsidRPr="00CC12E0">
        <w:t xml:space="preserve"> frontend ecosystem is a strategic improvement aimed at providing users with intelligent data visualization capabilities and enabling educated decision-making processes. React-</w:t>
      </w:r>
      <w:proofErr w:type="spellStart"/>
      <w:r w:rsidRPr="00CC12E0">
        <w:t>Chartjs</w:t>
      </w:r>
      <w:proofErr w:type="spellEnd"/>
      <w:r w:rsidRPr="00CC12E0">
        <w:t>, a React wrapper for Chart.js, was chosen due to its adaptability, robustness, and easy interaction with React.js, which precisely aligns with the project's goals of providing a dynamic and interactive user experience.</w:t>
      </w:r>
    </w:p>
    <w:p w14:paraId="4D8114D4" w14:textId="77777777" w:rsidR="00CC12E0" w:rsidRDefault="00CC12E0" w:rsidP="005E5306">
      <w:pPr>
        <w:spacing w:line="360" w:lineRule="auto"/>
        <w:ind w:left="1450" w:firstLine="710"/>
        <w:jc w:val="both"/>
      </w:pPr>
    </w:p>
    <w:p w14:paraId="68488D71" w14:textId="5CB26459" w:rsidR="00CC12E0" w:rsidRDefault="00CC12E0" w:rsidP="005E5306">
      <w:pPr>
        <w:spacing w:line="360" w:lineRule="auto"/>
        <w:ind w:left="1450" w:firstLine="710"/>
        <w:jc w:val="both"/>
      </w:pPr>
      <w:r w:rsidRPr="00CC12E0">
        <w:t xml:space="preserve">In essence, the strategic combination of Vite.js and React.js, </w:t>
      </w:r>
      <w:proofErr w:type="spellStart"/>
      <w:r w:rsidRPr="00CC12E0">
        <w:t>npm</w:t>
      </w:r>
      <w:proofErr w:type="spellEnd"/>
      <w:r w:rsidRPr="00CC12E0">
        <w:t xml:space="preserve"> as the package installer, and Font Awesome 6 as the icon package demonstrates a meticulous approach to frontend development marked by a harmonious fusion of cutting-edge technologies, industry-standard practices, and user-centric design principles. This complete synergy enables the </w:t>
      </w:r>
      <w:proofErr w:type="spellStart"/>
      <w:r w:rsidRPr="00CC12E0">
        <w:t>React&amp;Rise</w:t>
      </w:r>
      <w:proofErr w:type="spellEnd"/>
      <w:r w:rsidRPr="00CC12E0">
        <w:t xml:space="preserve"> project to create an engaging, performant, and visually appealing user experience that exceeds expectations and establishes new standards in the field of anonymous communication platforms.</w:t>
      </w:r>
    </w:p>
    <w:p w14:paraId="56CBE65E" w14:textId="77777777" w:rsidR="009975DA" w:rsidRDefault="009975DA" w:rsidP="005E5306">
      <w:pPr>
        <w:spacing w:line="360" w:lineRule="auto"/>
        <w:ind w:left="1450" w:firstLine="710"/>
        <w:jc w:val="both"/>
      </w:pPr>
    </w:p>
    <w:p w14:paraId="61720176" w14:textId="77777777" w:rsidR="009975DA" w:rsidRPr="00CC12E0" w:rsidRDefault="009975DA" w:rsidP="005E5306">
      <w:pPr>
        <w:spacing w:line="360" w:lineRule="auto"/>
        <w:ind w:left="1450" w:firstLine="710"/>
        <w:jc w:val="both"/>
      </w:pPr>
    </w:p>
    <w:p w14:paraId="73526511" w14:textId="543B1952" w:rsidR="00C24538" w:rsidRDefault="00C24538" w:rsidP="005E5306">
      <w:pPr>
        <w:pStyle w:val="Heading2"/>
        <w:numPr>
          <w:ilvl w:val="1"/>
          <w:numId w:val="1"/>
        </w:numPr>
        <w:spacing w:line="360" w:lineRule="auto"/>
        <w:jc w:val="both"/>
      </w:pPr>
      <w:bookmarkStart w:id="57" w:name="_Toc166943362"/>
      <w:r>
        <w:lastRenderedPageBreak/>
        <w:t>Backend</w:t>
      </w:r>
      <w:bookmarkEnd w:id="57"/>
    </w:p>
    <w:p w14:paraId="7EAD72F0" w14:textId="0254DA2F" w:rsidR="00436C02" w:rsidRDefault="00436C02" w:rsidP="005E5306">
      <w:pPr>
        <w:spacing w:line="360" w:lineRule="auto"/>
        <w:ind w:left="1450"/>
        <w:jc w:val="both"/>
      </w:pPr>
      <w:r w:rsidRPr="00436C02">
        <w:t xml:space="preserve">Django REST Framework (DRF) was chosen as the backend framework for the </w:t>
      </w:r>
      <w:proofErr w:type="spellStart"/>
      <w:r w:rsidRPr="00436C02">
        <w:t>React&amp;Rise</w:t>
      </w:r>
      <w:proofErr w:type="spellEnd"/>
      <w:r w:rsidRPr="00436C02">
        <w:t xml:space="preserve"> project because of its powerful capabilities, rich documentation, and strong community support. DRF is a robust toolkit for creating RESTful APIs in Django that includes built-in support for serialization, authentication, and authorization, all of which are required for designing safe and scalable backend services. By adopting DRF, the </w:t>
      </w:r>
      <w:proofErr w:type="spellStart"/>
      <w:r w:rsidRPr="00436C02">
        <w:t>React&amp;Rise</w:t>
      </w:r>
      <w:proofErr w:type="spellEnd"/>
      <w:r w:rsidRPr="00436C02">
        <w:t xml:space="preserve"> project gains a simplified development process, faster API development, and seamless connection with Django's ORM and authentication system, allowing for efficient data management and user authentication.</w:t>
      </w:r>
    </w:p>
    <w:p w14:paraId="48F3B096" w14:textId="3C5E0CCE" w:rsidR="00436C02" w:rsidRDefault="00436C02" w:rsidP="005E5306">
      <w:pPr>
        <w:spacing w:line="360" w:lineRule="auto"/>
        <w:ind w:left="1450"/>
        <w:jc w:val="both"/>
      </w:pPr>
      <w:r w:rsidRPr="00436C02">
        <w:t xml:space="preserve">In addition to DRF, Django Channels is used for real-time data transfer, allowing bidirectional communication channels between server and client using </w:t>
      </w:r>
      <w:proofErr w:type="spellStart"/>
      <w:r w:rsidRPr="00436C02">
        <w:t>WebSockets</w:t>
      </w:r>
      <w:proofErr w:type="spellEnd"/>
      <w:r w:rsidRPr="00436C02">
        <w:t xml:space="preserve">. This allows the </w:t>
      </w:r>
      <w:proofErr w:type="spellStart"/>
      <w:r w:rsidRPr="00436C02">
        <w:t>React&amp;Rise</w:t>
      </w:r>
      <w:proofErr w:type="spellEnd"/>
      <w:r w:rsidRPr="00436C02">
        <w:t xml:space="preserve"> platform to provide real-time updates, notifications, and messaging services, hence increasing user engagement and participation. Using Django Channels, the project may incorporate features like live chat, real-time alerts, and collaborative document editing, which will improve the user experience and facilitate seamless communication among users.</w:t>
      </w:r>
    </w:p>
    <w:p w14:paraId="3CD027C4" w14:textId="7FF17C5E" w:rsidR="00436C02" w:rsidRDefault="00436C02" w:rsidP="005E5306">
      <w:pPr>
        <w:spacing w:line="360" w:lineRule="auto"/>
        <w:ind w:left="1450"/>
        <w:jc w:val="both"/>
      </w:pPr>
      <w:r w:rsidRPr="00436C02">
        <w:t xml:space="preserve">Pip emerges as the dominant package management tool because </w:t>
      </w:r>
      <w:proofErr w:type="gramStart"/>
      <w:r w:rsidRPr="00436C02">
        <w:t>to</w:t>
      </w:r>
      <w:proofErr w:type="gramEnd"/>
      <w:r w:rsidRPr="00436C02">
        <w:t xml:space="preserve"> its simplicity, dependability, and huge package repository. Pip streamlines the installation and management of Python packages, ensuring that dependencies are handled fast and uniformly across several settings. This improves the project's maintainability, scalability, and compatibility with third-party libraries and frameworks, allowing for easy incorporation of new features and functions as the project grows.</w:t>
      </w:r>
    </w:p>
    <w:p w14:paraId="394A94A7" w14:textId="3EC3BA5E" w:rsidR="00436C02" w:rsidRDefault="00436C02" w:rsidP="005E5306">
      <w:pPr>
        <w:spacing w:line="360" w:lineRule="auto"/>
        <w:ind w:left="1450"/>
        <w:jc w:val="both"/>
      </w:pPr>
      <w:r w:rsidRPr="00436C02">
        <w:t xml:space="preserve">Furthermore, JSON Web Tokens (JWT) are used for token-based authentication, which provides a stateless and secure method of authenticating users and allowing access to protected resources. JWT has multiple advantages, including scalability, simplicity of implementation, and compatibility with a variety of programming languages and platforms. Using </w:t>
      </w:r>
      <w:r w:rsidRPr="00436C02">
        <w:lastRenderedPageBreak/>
        <w:t xml:space="preserve">JWT, the </w:t>
      </w:r>
      <w:proofErr w:type="spellStart"/>
      <w:r w:rsidRPr="00436C02">
        <w:t>React&amp;Rise</w:t>
      </w:r>
      <w:proofErr w:type="spellEnd"/>
      <w:r w:rsidRPr="00436C02">
        <w:t xml:space="preserve"> project can create strong authentication and authorization procedures, protecting sensitive user data and guaranteeing compliance with security best practices.</w:t>
      </w:r>
    </w:p>
    <w:p w14:paraId="705E9A51" w14:textId="77777777" w:rsidR="00436C02" w:rsidRDefault="00436C02" w:rsidP="005E5306">
      <w:pPr>
        <w:keepNext/>
        <w:spacing w:line="360" w:lineRule="auto"/>
        <w:ind w:left="1450"/>
        <w:jc w:val="both"/>
      </w:pPr>
      <w:r>
        <w:rPr>
          <w:noProof/>
        </w:rPr>
        <w:drawing>
          <wp:inline distT="0" distB="0" distL="0" distR="0" wp14:anchorId="17AA55DB" wp14:editId="06159523">
            <wp:extent cx="2854325" cy="1598295"/>
            <wp:effectExtent l="0" t="0" r="3175" b="1905"/>
            <wp:docPr id="1021516782" name="Picture 1" descr="FUNDAMENTALS OF PYTHON PROGRAMMING (S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DAMENTALS OF PYTHON PROGRAMMING (SF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4325" cy="1598295"/>
                    </a:xfrm>
                    <a:prstGeom prst="rect">
                      <a:avLst/>
                    </a:prstGeom>
                    <a:noFill/>
                    <a:ln>
                      <a:noFill/>
                    </a:ln>
                  </pic:spPr>
                </pic:pic>
              </a:graphicData>
            </a:graphic>
          </wp:inline>
        </w:drawing>
      </w:r>
    </w:p>
    <w:p w14:paraId="27377014" w14:textId="275B9C81" w:rsidR="00436C02" w:rsidRDefault="00436C02" w:rsidP="005E5306">
      <w:pPr>
        <w:pStyle w:val="Caption"/>
        <w:spacing w:line="360" w:lineRule="auto"/>
        <w:ind w:left="720" w:firstLine="720"/>
        <w:jc w:val="both"/>
      </w:pPr>
      <w:bookmarkStart w:id="58" w:name="_Toc166943408"/>
      <w:r>
        <w:t xml:space="preserve">Figure </w:t>
      </w:r>
      <w:r>
        <w:fldChar w:fldCharType="begin"/>
      </w:r>
      <w:r>
        <w:instrText xml:space="preserve"> SEQ Figure \* ARABIC </w:instrText>
      </w:r>
      <w:r>
        <w:fldChar w:fldCharType="separate"/>
      </w:r>
      <w:r w:rsidR="005E5306">
        <w:rPr>
          <w:noProof/>
        </w:rPr>
        <w:t>14</w:t>
      </w:r>
      <w:r>
        <w:fldChar w:fldCharType="end"/>
      </w:r>
      <w:r>
        <w:t xml:space="preserve"> </w:t>
      </w:r>
      <w:proofErr w:type="gramStart"/>
      <w:r>
        <w:t>Python</w:t>
      </w:r>
      <w:bookmarkEnd w:id="58"/>
      <w:proofErr w:type="gramEnd"/>
    </w:p>
    <w:p w14:paraId="00AE4182" w14:textId="23B49A34" w:rsidR="00436C02" w:rsidRDefault="00436C02" w:rsidP="005E5306">
      <w:pPr>
        <w:spacing w:line="360" w:lineRule="auto"/>
        <w:ind w:left="1450"/>
        <w:jc w:val="both"/>
      </w:pPr>
      <w:r w:rsidRPr="00436C02">
        <w:t>Python is selected as the major programming language for both backend and frontend development, with Django serving as the backend framework for developing web applications. This strategic decision is motivated by Python's simplicity, readability, and adaptability, as well as Django's extensive collection of capabilities, such as built-in authentication, ORM, and admin interface, which expedite development and allow for quick prototyping.</w:t>
      </w:r>
    </w:p>
    <w:p w14:paraId="419FCDBC" w14:textId="646AC4C4" w:rsidR="00436C02" w:rsidRPr="00436C02" w:rsidRDefault="00436C02" w:rsidP="005E5306">
      <w:pPr>
        <w:spacing w:line="360" w:lineRule="auto"/>
        <w:ind w:left="1450"/>
        <w:jc w:val="both"/>
      </w:pPr>
      <w:r w:rsidRPr="00436C02">
        <w:t xml:space="preserve">Overall, the use of DRF, Django Channels, pip, JWT, and Python in the </w:t>
      </w:r>
      <w:proofErr w:type="spellStart"/>
      <w:r w:rsidRPr="00436C02">
        <w:t>React&amp;Rise</w:t>
      </w:r>
      <w:proofErr w:type="spellEnd"/>
      <w:r w:rsidRPr="00436C02">
        <w:t xml:space="preserve"> project demonstrates a systematic approach to backend development that prioritizes efficiency, security, and scalability. Using these tools and approaches, the project can create a strong and feature-rich platform that satisfies the demands of its users while assuring maintainability, security, and compliance with contemporary development processes.</w:t>
      </w:r>
    </w:p>
    <w:p w14:paraId="5AD16BEA" w14:textId="77777777" w:rsidR="009975DA" w:rsidRPr="009975DA" w:rsidRDefault="009975DA" w:rsidP="005E5306">
      <w:pPr>
        <w:spacing w:line="360" w:lineRule="auto"/>
        <w:ind w:left="1450"/>
        <w:jc w:val="both"/>
      </w:pPr>
    </w:p>
    <w:p w14:paraId="52BB1737" w14:textId="1F256BAB" w:rsidR="00C24538" w:rsidRPr="00C24538" w:rsidRDefault="00C24538" w:rsidP="005E5306">
      <w:pPr>
        <w:pStyle w:val="Heading2"/>
        <w:numPr>
          <w:ilvl w:val="1"/>
          <w:numId w:val="1"/>
        </w:numPr>
        <w:spacing w:line="360" w:lineRule="auto"/>
        <w:jc w:val="both"/>
      </w:pPr>
      <w:bookmarkStart w:id="59" w:name="_Toc166943363"/>
      <w:r>
        <w:t>Version Control</w:t>
      </w:r>
      <w:bookmarkEnd w:id="59"/>
    </w:p>
    <w:p w14:paraId="01E09B75" w14:textId="122DCBBB" w:rsidR="00CF58F8" w:rsidRDefault="00436C02" w:rsidP="005E5306">
      <w:pPr>
        <w:spacing w:line="360" w:lineRule="auto"/>
        <w:ind w:left="1450"/>
        <w:jc w:val="both"/>
      </w:pPr>
      <w:r w:rsidRPr="00436C02">
        <w:t xml:space="preserve">The decision to use GitHub for version control in the </w:t>
      </w:r>
      <w:proofErr w:type="spellStart"/>
      <w:r w:rsidRPr="00436C02">
        <w:t>React&amp;Rise</w:t>
      </w:r>
      <w:proofErr w:type="spellEnd"/>
      <w:r w:rsidRPr="00436C02">
        <w:t xml:space="preserve"> project stems from its status as the leading platform for collaborative software development, with a comprehensive suite of tools and features designed to streamline the version control process and promote efficient collaboration </w:t>
      </w:r>
      <w:r w:rsidRPr="00436C02">
        <w:lastRenderedPageBreak/>
        <w:t>among team members. GitHub provides a centralized repository for project code, allowing developers to easily monitor changes, manage revisions, and organize contributions.</w:t>
      </w:r>
    </w:p>
    <w:p w14:paraId="3C662342" w14:textId="77777777" w:rsidR="00200BA9" w:rsidRDefault="00200BA9" w:rsidP="005E5306">
      <w:pPr>
        <w:keepNext/>
        <w:spacing w:line="360" w:lineRule="auto"/>
        <w:ind w:left="1450"/>
        <w:jc w:val="both"/>
      </w:pPr>
      <w:r>
        <w:rPr>
          <w:noProof/>
        </w:rPr>
        <w:drawing>
          <wp:inline distT="0" distB="0" distL="0" distR="0" wp14:anchorId="3887AE56" wp14:editId="37C41695">
            <wp:extent cx="2697480" cy="1699260"/>
            <wp:effectExtent l="0" t="0" r="7620" b="0"/>
            <wp:docPr id="1469005566" name="Picture 1" descr="What Is GitHub? Definition, U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itHub? Definition, Uses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7480" cy="1699260"/>
                    </a:xfrm>
                    <a:prstGeom prst="rect">
                      <a:avLst/>
                    </a:prstGeom>
                    <a:noFill/>
                    <a:ln>
                      <a:noFill/>
                    </a:ln>
                  </pic:spPr>
                </pic:pic>
              </a:graphicData>
            </a:graphic>
          </wp:inline>
        </w:drawing>
      </w:r>
    </w:p>
    <w:p w14:paraId="0F73C78C" w14:textId="6FCC0DC2" w:rsidR="00200BA9" w:rsidRDefault="00200BA9" w:rsidP="005E5306">
      <w:pPr>
        <w:pStyle w:val="Caption"/>
        <w:spacing w:line="360" w:lineRule="auto"/>
        <w:ind w:left="720" w:firstLine="720"/>
        <w:jc w:val="both"/>
      </w:pPr>
      <w:bookmarkStart w:id="60" w:name="_Toc166943409"/>
      <w:r>
        <w:t xml:space="preserve">Figure </w:t>
      </w:r>
      <w:r>
        <w:fldChar w:fldCharType="begin"/>
      </w:r>
      <w:r>
        <w:instrText xml:space="preserve"> SEQ Figure \* ARABIC </w:instrText>
      </w:r>
      <w:r>
        <w:fldChar w:fldCharType="separate"/>
      </w:r>
      <w:r w:rsidR="005E5306">
        <w:rPr>
          <w:noProof/>
        </w:rPr>
        <w:t>15</w:t>
      </w:r>
      <w:r>
        <w:fldChar w:fldCharType="end"/>
      </w:r>
      <w:r>
        <w:t xml:space="preserve"> </w:t>
      </w:r>
      <w:proofErr w:type="gramStart"/>
      <w:r>
        <w:t>GitHub</w:t>
      </w:r>
      <w:bookmarkEnd w:id="60"/>
      <w:proofErr w:type="gramEnd"/>
    </w:p>
    <w:p w14:paraId="0DF1E8AA" w14:textId="5A958CA1" w:rsidR="00436C02" w:rsidRDefault="00436C02" w:rsidP="005E5306">
      <w:pPr>
        <w:spacing w:line="360" w:lineRule="auto"/>
        <w:ind w:left="1450"/>
        <w:jc w:val="both"/>
      </w:pPr>
      <w:r w:rsidRPr="00436C02">
        <w:t>GitHub's straightforward user interface makes it easier to create, manage, and organize repositories. GitHub's pull requests, issues, and project boards create a unified and user-friendly platform for managing the software development lifecycle, from planning and development to testing and deployment. This promotes openness, accountability, and collaboration among the development team members, ensuring that all stakeholders are on the same page about project goals and priorities.</w:t>
      </w:r>
    </w:p>
    <w:p w14:paraId="019412AB" w14:textId="77777777" w:rsidR="00CF58F8" w:rsidRDefault="00CF58F8" w:rsidP="005E5306">
      <w:pPr>
        <w:spacing w:line="360" w:lineRule="auto"/>
        <w:ind w:left="370"/>
        <w:jc w:val="both"/>
      </w:pPr>
    </w:p>
    <w:p w14:paraId="245B40DC" w14:textId="248A8722" w:rsidR="00CF58F8" w:rsidRDefault="009C34B1" w:rsidP="005E5306">
      <w:pPr>
        <w:pStyle w:val="Heading1"/>
        <w:numPr>
          <w:ilvl w:val="0"/>
          <w:numId w:val="1"/>
        </w:numPr>
        <w:spacing w:line="360" w:lineRule="auto"/>
      </w:pPr>
      <w:bookmarkStart w:id="61" w:name="_Toc166943364"/>
      <w:r>
        <w:t>Artifact Design</w:t>
      </w:r>
      <w:bookmarkEnd w:id="61"/>
    </w:p>
    <w:p w14:paraId="37EE50FB" w14:textId="036AA793" w:rsidR="009C34B1" w:rsidRDefault="009C34B1" w:rsidP="005E5306">
      <w:pPr>
        <w:spacing w:line="360" w:lineRule="auto"/>
        <w:ind w:left="370"/>
      </w:pPr>
      <w:r w:rsidRPr="009C34B1">
        <w:t xml:space="preserve">An artifact is a result of software development; examples include models, scripts, and diagrams created throughout the development process. Making an artifact is important because it demonstrates how programming should function. Programming without an artifact is equivalent to building a home without </w:t>
      </w:r>
      <w:r w:rsidRPr="009C34B1">
        <w:t>blueprints.</w:t>
      </w:r>
    </w:p>
    <w:p w14:paraId="6A00051D" w14:textId="77777777" w:rsidR="009C34B1" w:rsidRDefault="009C34B1" w:rsidP="005E5306">
      <w:pPr>
        <w:keepNext/>
        <w:spacing w:line="360" w:lineRule="auto"/>
        <w:ind w:left="370"/>
      </w:pPr>
      <w:r w:rsidRPr="00FD4A8A">
        <w:lastRenderedPageBreak/>
        <w:drawing>
          <wp:inline distT="0" distB="0" distL="0" distR="0" wp14:anchorId="7C7412AF" wp14:editId="45B63FEF">
            <wp:extent cx="5943600" cy="1780540"/>
            <wp:effectExtent l="0" t="0" r="0" b="0"/>
            <wp:docPr id="3069992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93018" name="Picture 1" descr="A screenshot of a computer screen&#10;&#10;Description automatically generated"/>
                    <pic:cNvPicPr/>
                  </pic:nvPicPr>
                  <pic:blipFill>
                    <a:blip r:embed="rId12"/>
                    <a:stretch>
                      <a:fillRect/>
                    </a:stretch>
                  </pic:blipFill>
                  <pic:spPr>
                    <a:xfrm>
                      <a:off x="0" y="0"/>
                      <a:ext cx="5943600" cy="1780540"/>
                    </a:xfrm>
                    <a:prstGeom prst="rect">
                      <a:avLst/>
                    </a:prstGeom>
                  </pic:spPr>
                </pic:pic>
              </a:graphicData>
            </a:graphic>
          </wp:inline>
        </w:drawing>
      </w:r>
    </w:p>
    <w:p w14:paraId="19DD27C4" w14:textId="321A1CFE" w:rsidR="009C34B1" w:rsidRDefault="009C34B1" w:rsidP="005E5306">
      <w:pPr>
        <w:pStyle w:val="Caption"/>
        <w:spacing w:line="360" w:lineRule="auto"/>
        <w:ind w:firstLine="360"/>
      </w:pPr>
      <w:bookmarkStart w:id="62" w:name="_Toc166943410"/>
      <w:r>
        <w:t xml:space="preserve">Figure </w:t>
      </w:r>
      <w:r>
        <w:fldChar w:fldCharType="begin"/>
      </w:r>
      <w:r>
        <w:instrText xml:space="preserve"> SEQ Figure \* ARABIC </w:instrText>
      </w:r>
      <w:r>
        <w:fldChar w:fldCharType="separate"/>
      </w:r>
      <w:r w:rsidR="005E5306">
        <w:rPr>
          <w:noProof/>
        </w:rPr>
        <w:t>16</w:t>
      </w:r>
      <w:r>
        <w:fldChar w:fldCharType="end"/>
      </w:r>
      <w:r>
        <w:t xml:space="preserve"> FDD Diagram 2</w:t>
      </w:r>
      <w:bookmarkEnd w:id="62"/>
    </w:p>
    <w:p w14:paraId="70F2CB80" w14:textId="77777777" w:rsidR="009C34B1" w:rsidRDefault="009C34B1" w:rsidP="005E5306">
      <w:pPr>
        <w:spacing w:line="360" w:lineRule="auto"/>
        <w:rPr>
          <w:lang w:val="en"/>
        </w:rPr>
      </w:pPr>
    </w:p>
    <w:p w14:paraId="3C7541B9" w14:textId="571F9061" w:rsidR="009C34B1" w:rsidRPr="009C34B1" w:rsidRDefault="009C34B1" w:rsidP="005E5306">
      <w:pPr>
        <w:spacing w:line="360" w:lineRule="auto"/>
        <w:ind w:left="420"/>
        <w:rPr>
          <w:lang w:val="en"/>
        </w:rPr>
      </w:pPr>
      <w:r w:rsidRPr="009C34B1">
        <w:rPr>
          <w:lang w:val="en"/>
        </w:rPr>
        <w:t>Legend</w:t>
      </w:r>
    </w:p>
    <w:p w14:paraId="79673344" w14:textId="77777777" w:rsidR="009C34B1" w:rsidRPr="009C34B1" w:rsidRDefault="009C34B1" w:rsidP="005E5306">
      <w:pPr>
        <w:spacing w:line="360" w:lineRule="auto"/>
        <w:ind w:left="420"/>
        <w:rPr>
          <w:lang w:val="en"/>
        </w:rPr>
      </w:pPr>
      <w:r w:rsidRPr="009C34B1">
        <w:rPr>
          <w:lang w:val="en"/>
        </w:rPr>
        <w:t>UMS – User Management System</w:t>
      </w:r>
    </w:p>
    <w:p w14:paraId="0726A879" w14:textId="77777777" w:rsidR="009C34B1" w:rsidRPr="009C34B1" w:rsidRDefault="009C34B1" w:rsidP="005E5306">
      <w:pPr>
        <w:spacing w:line="360" w:lineRule="auto"/>
        <w:ind w:left="420"/>
        <w:rPr>
          <w:lang w:val="en"/>
        </w:rPr>
      </w:pPr>
      <w:r w:rsidRPr="009C34B1">
        <w:rPr>
          <w:lang w:val="en"/>
        </w:rPr>
        <w:t>PMS – Poll Management System</w:t>
      </w:r>
    </w:p>
    <w:p w14:paraId="7119EBAB" w14:textId="77777777" w:rsidR="009C34B1" w:rsidRPr="009C34B1" w:rsidRDefault="009C34B1" w:rsidP="005E5306">
      <w:pPr>
        <w:spacing w:line="360" w:lineRule="auto"/>
        <w:ind w:left="420"/>
        <w:rPr>
          <w:lang w:val="en"/>
        </w:rPr>
      </w:pPr>
      <w:r w:rsidRPr="009C34B1">
        <w:rPr>
          <w:lang w:val="en"/>
        </w:rPr>
        <w:t>CMS – Comment Management System</w:t>
      </w:r>
    </w:p>
    <w:p w14:paraId="0A72E46E" w14:textId="77777777" w:rsidR="009C34B1" w:rsidRPr="009C34B1" w:rsidRDefault="009C34B1" w:rsidP="005E5306">
      <w:pPr>
        <w:spacing w:line="360" w:lineRule="auto"/>
        <w:ind w:left="420"/>
        <w:rPr>
          <w:lang w:val="en"/>
        </w:rPr>
      </w:pPr>
      <w:r w:rsidRPr="009C34B1">
        <w:rPr>
          <w:lang w:val="en"/>
        </w:rPr>
        <w:t>RMS – Room Management System</w:t>
      </w:r>
    </w:p>
    <w:p w14:paraId="74B1F340" w14:textId="77777777" w:rsidR="009C34B1" w:rsidRPr="009C34B1" w:rsidRDefault="009C34B1" w:rsidP="005E5306">
      <w:pPr>
        <w:spacing w:line="360" w:lineRule="auto"/>
        <w:ind w:left="420"/>
        <w:rPr>
          <w:lang w:val="en"/>
        </w:rPr>
      </w:pPr>
    </w:p>
    <w:p w14:paraId="69CDCD4B" w14:textId="77777777" w:rsidR="009C34B1" w:rsidRPr="009C34B1" w:rsidRDefault="009C34B1" w:rsidP="005E5306">
      <w:pPr>
        <w:spacing w:line="360" w:lineRule="auto"/>
        <w:ind w:left="420"/>
        <w:rPr>
          <w:lang w:val="en"/>
        </w:rPr>
      </w:pPr>
      <w:r w:rsidRPr="009C34B1">
        <w:rPr>
          <w:lang w:val="en"/>
        </w:rPr>
        <w:t>Requirement Types:</w:t>
      </w:r>
    </w:p>
    <w:p w14:paraId="17499795" w14:textId="77777777" w:rsidR="009C34B1" w:rsidRPr="009C34B1" w:rsidRDefault="009C34B1" w:rsidP="005E5306">
      <w:pPr>
        <w:spacing w:line="360" w:lineRule="auto"/>
        <w:ind w:left="420"/>
        <w:rPr>
          <w:lang w:val="en"/>
        </w:rPr>
      </w:pPr>
      <w:r w:rsidRPr="009C34B1">
        <w:rPr>
          <w:lang w:val="en"/>
        </w:rPr>
        <w:t>FR – Functional Requirement</w:t>
      </w:r>
    </w:p>
    <w:p w14:paraId="7D48E0BA" w14:textId="77777777" w:rsidR="009C34B1" w:rsidRPr="009C34B1" w:rsidRDefault="009C34B1" w:rsidP="005E5306">
      <w:pPr>
        <w:spacing w:line="360" w:lineRule="auto"/>
        <w:ind w:left="420"/>
        <w:rPr>
          <w:lang w:val="en"/>
        </w:rPr>
      </w:pPr>
      <w:r w:rsidRPr="009C34B1">
        <w:rPr>
          <w:lang w:val="en"/>
        </w:rPr>
        <w:t>NFR – Non-Functional Requirement</w:t>
      </w:r>
    </w:p>
    <w:p w14:paraId="4600E3AA" w14:textId="637C7D17" w:rsidR="009C34B1" w:rsidRDefault="009C34B1" w:rsidP="005E5306">
      <w:pPr>
        <w:spacing w:line="360" w:lineRule="auto"/>
        <w:ind w:left="420"/>
        <w:rPr>
          <w:lang w:val="en"/>
        </w:rPr>
      </w:pPr>
      <w:r w:rsidRPr="009C34B1">
        <w:rPr>
          <w:lang w:val="en"/>
        </w:rPr>
        <w:t>UR – Usability Requirement</w:t>
      </w:r>
    </w:p>
    <w:p w14:paraId="1AD7778E" w14:textId="77777777" w:rsidR="009C34B1" w:rsidRDefault="009C34B1" w:rsidP="005E5306">
      <w:pPr>
        <w:spacing w:line="360" w:lineRule="auto"/>
        <w:ind w:left="420"/>
        <w:rPr>
          <w:lang w:val="en"/>
        </w:rPr>
      </w:pPr>
    </w:p>
    <w:p w14:paraId="7206E618" w14:textId="39F85CFD" w:rsidR="009C34B1" w:rsidRDefault="009C34B1" w:rsidP="005E5306">
      <w:pPr>
        <w:spacing w:line="360" w:lineRule="auto"/>
        <w:ind w:left="420"/>
        <w:rPr>
          <w:lang w:val="en"/>
        </w:rPr>
      </w:pPr>
      <w:r>
        <w:rPr>
          <w:lang w:val="en"/>
        </w:rPr>
        <w:t>In total there are 4 types of system in this web application. First one is User Management System:</w:t>
      </w:r>
    </w:p>
    <w:p w14:paraId="0EA8725B" w14:textId="77777777" w:rsidR="00F154E4" w:rsidRDefault="00F154E4" w:rsidP="005E5306">
      <w:pPr>
        <w:spacing w:line="360" w:lineRule="auto"/>
        <w:ind w:left="420"/>
        <w:rPr>
          <w:lang w:val="en"/>
        </w:rPr>
      </w:pPr>
    </w:p>
    <w:p w14:paraId="3399BE6C" w14:textId="5724DAB9" w:rsidR="00F154E4" w:rsidRDefault="00F154E4" w:rsidP="005E5306">
      <w:pPr>
        <w:pStyle w:val="Heading2"/>
        <w:numPr>
          <w:ilvl w:val="1"/>
          <w:numId w:val="1"/>
        </w:numPr>
        <w:spacing w:line="360" w:lineRule="auto"/>
        <w:rPr>
          <w:lang w:val="en"/>
        </w:rPr>
      </w:pPr>
      <w:bookmarkStart w:id="63" w:name="_Toc166943365"/>
      <w:r>
        <w:rPr>
          <w:lang w:val="en"/>
        </w:rPr>
        <w:t>User Management System (UMS)</w:t>
      </w:r>
      <w:bookmarkEnd w:id="63"/>
    </w:p>
    <w:p w14:paraId="0B41B5DD" w14:textId="25298D66" w:rsidR="009C34B1" w:rsidRDefault="009C34B1" w:rsidP="005E5306">
      <w:pPr>
        <w:spacing w:line="360" w:lineRule="auto"/>
        <w:ind w:left="730" w:firstLine="710"/>
        <w:rPr>
          <w:lang w:val="en"/>
        </w:rPr>
      </w:pPr>
      <w:r w:rsidRPr="009C34B1">
        <w:rPr>
          <w:lang w:val="en"/>
        </w:rPr>
        <w:t>Functional Requirements (FR)</w:t>
      </w:r>
    </w:p>
    <w:p w14:paraId="2D7D10C4" w14:textId="77777777" w:rsidR="009C34B1" w:rsidRDefault="009C34B1" w:rsidP="005E5306">
      <w:pPr>
        <w:spacing w:line="360" w:lineRule="auto"/>
        <w:rPr>
          <w:lang w:val="en"/>
        </w:rPr>
      </w:pPr>
    </w:p>
    <w:tbl>
      <w:tblPr>
        <w:tblStyle w:val="TableGrid"/>
        <w:tblW w:w="10350" w:type="dxa"/>
        <w:tblInd w:w="-5" w:type="dxa"/>
        <w:tblLook w:val="04A0" w:firstRow="1" w:lastRow="0" w:firstColumn="1" w:lastColumn="0" w:noHBand="0" w:noVBand="1"/>
      </w:tblPr>
      <w:tblGrid>
        <w:gridCol w:w="1440"/>
        <w:gridCol w:w="4965"/>
        <w:gridCol w:w="2145"/>
        <w:gridCol w:w="1800"/>
      </w:tblGrid>
      <w:tr w:rsidR="009C34B1" w:rsidRPr="00DF39A8" w14:paraId="044308FE" w14:textId="77777777" w:rsidTr="009C34B1">
        <w:trPr>
          <w:trHeight w:val="710"/>
        </w:trPr>
        <w:tc>
          <w:tcPr>
            <w:tcW w:w="1440" w:type="dxa"/>
          </w:tcPr>
          <w:p w14:paraId="1ED42403" w14:textId="77777777" w:rsidR="009C34B1" w:rsidRPr="00DF39A8" w:rsidRDefault="009C34B1" w:rsidP="005E5306">
            <w:pPr>
              <w:spacing w:line="360" w:lineRule="auto"/>
              <w:rPr>
                <w:sz w:val="22"/>
                <w:szCs w:val="22"/>
              </w:rPr>
            </w:pPr>
            <w:bookmarkStart w:id="64" w:name="_Hlk166915735"/>
          </w:p>
          <w:p w14:paraId="4B763BB0" w14:textId="330F211A" w:rsidR="009C34B1" w:rsidRPr="00DF39A8" w:rsidRDefault="009C34B1" w:rsidP="005E5306">
            <w:pPr>
              <w:spacing w:line="360" w:lineRule="auto"/>
              <w:rPr>
                <w:sz w:val="22"/>
                <w:szCs w:val="22"/>
              </w:rPr>
            </w:pPr>
            <w:r w:rsidRPr="00DF39A8">
              <w:rPr>
                <w:sz w:val="22"/>
                <w:szCs w:val="22"/>
              </w:rPr>
              <w:t>Req. code</w:t>
            </w:r>
          </w:p>
        </w:tc>
        <w:tc>
          <w:tcPr>
            <w:tcW w:w="4965" w:type="dxa"/>
          </w:tcPr>
          <w:p w14:paraId="11DCBC69" w14:textId="77777777" w:rsidR="009C34B1" w:rsidRPr="00DF39A8" w:rsidRDefault="009C34B1" w:rsidP="005E5306">
            <w:pPr>
              <w:spacing w:line="360" w:lineRule="auto"/>
              <w:rPr>
                <w:sz w:val="22"/>
                <w:szCs w:val="22"/>
              </w:rPr>
            </w:pPr>
          </w:p>
          <w:p w14:paraId="5C34CA14" w14:textId="77777777" w:rsidR="009C34B1" w:rsidRPr="00DF39A8" w:rsidRDefault="009C34B1" w:rsidP="005E5306">
            <w:pPr>
              <w:spacing w:line="360" w:lineRule="auto"/>
              <w:rPr>
                <w:sz w:val="22"/>
                <w:szCs w:val="22"/>
              </w:rPr>
            </w:pPr>
            <w:r w:rsidRPr="00DF39A8">
              <w:rPr>
                <w:sz w:val="22"/>
                <w:szCs w:val="22"/>
              </w:rPr>
              <w:t>Requirement Description</w:t>
            </w:r>
          </w:p>
          <w:p w14:paraId="70395B79" w14:textId="77777777" w:rsidR="009C34B1" w:rsidRPr="00DF39A8" w:rsidRDefault="009C34B1" w:rsidP="005E5306">
            <w:pPr>
              <w:spacing w:line="360" w:lineRule="auto"/>
              <w:rPr>
                <w:sz w:val="22"/>
                <w:szCs w:val="22"/>
              </w:rPr>
            </w:pPr>
          </w:p>
        </w:tc>
        <w:tc>
          <w:tcPr>
            <w:tcW w:w="2145" w:type="dxa"/>
          </w:tcPr>
          <w:p w14:paraId="6377149C" w14:textId="77777777" w:rsidR="009C34B1" w:rsidRPr="00DF39A8" w:rsidRDefault="009C34B1" w:rsidP="005E5306">
            <w:pPr>
              <w:spacing w:line="360" w:lineRule="auto"/>
              <w:rPr>
                <w:sz w:val="22"/>
                <w:szCs w:val="22"/>
              </w:rPr>
            </w:pPr>
          </w:p>
          <w:p w14:paraId="6A5E94FD" w14:textId="77777777" w:rsidR="009C34B1" w:rsidRPr="00DF39A8" w:rsidRDefault="009C34B1" w:rsidP="005E5306">
            <w:pPr>
              <w:spacing w:line="360" w:lineRule="auto"/>
              <w:rPr>
                <w:sz w:val="22"/>
                <w:szCs w:val="22"/>
              </w:rPr>
            </w:pPr>
            <w:r w:rsidRPr="00DF39A8">
              <w:rPr>
                <w:sz w:val="22"/>
                <w:szCs w:val="22"/>
              </w:rPr>
              <w:t>Use Case</w:t>
            </w:r>
          </w:p>
        </w:tc>
        <w:tc>
          <w:tcPr>
            <w:tcW w:w="1800" w:type="dxa"/>
          </w:tcPr>
          <w:p w14:paraId="49869277" w14:textId="77777777" w:rsidR="009C34B1" w:rsidRPr="00DF39A8" w:rsidRDefault="009C34B1" w:rsidP="005E5306">
            <w:pPr>
              <w:spacing w:line="360" w:lineRule="auto"/>
              <w:rPr>
                <w:sz w:val="22"/>
                <w:szCs w:val="22"/>
              </w:rPr>
            </w:pPr>
          </w:p>
          <w:p w14:paraId="4AADAFEE" w14:textId="77777777" w:rsidR="009C34B1" w:rsidRPr="00DF39A8" w:rsidRDefault="009C34B1" w:rsidP="005E5306">
            <w:pPr>
              <w:spacing w:line="360" w:lineRule="auto"/>
              <w:rPr>
                <w:sz w:val="22"/>
                <w:szCs w:val="22"/>
              </w:rPr>
            </w:pPr>
            <w:r w:rsidRPr="00DF39A8">
              <w:rPr>
                <w:sz w:val="22"/>
                <w:szCs w:val="22"/>
              </w:rPr>
              <w:t>Priority</w:t>
            </w:r>
          </w:p>
        </w:tc>
      </w:tr>
      <w:tr w:rsidR="009C34B1" w:rsidRPr="00DF39A8" w14:paraId="2B492878" w14:textId="77777777" w:rsidTr="009C34B1">
        <w:trPr>
          <w:trHeight w:val="1420"/>
        </w:trPr>
        <w:tc>
          <w:tcPr>
            <w:tcW w:w="1440" w:type="dxa"/>
          </w:tcPr>
          <w:p w14:paraId="1ABCAF59" w14:textId="3ECD0443" w:rsidR="009C34B1" w:rsidRPr="00DF39A8" w:rsidRDefault="009C34B1" w:rsidP="005E5306">
            <w:pPr>
              <w:spacing w:line="360" w:lineRule="auto"/>
              <w:rPr>
                <w:sz w:val="22"/>
                <w:szCs w:val="22"/>
              </w:rPr>
            </w:pPr>
            <w:r w:rsidRPr="00DF39A8">
              <w:rPr>
                <w:sz w:val="22"/>
                <w:szCs w:val="22"/>
              </w:rPr>
              <w:lastRenderedPageBreak/>
              <w:t>UMS-F-1.0</w:t>
            </w:r>
          </w:p>
          <w:p w14:paraId="539FB037" w14:textId="4EE087BB" w:rsidR="009C34B1" w:rsidRPr="00DF39A8" w:rsidRDefault="009C34B1" w:rsidP="005E5306">
            <w:pPr>
              <w:spacing w:line="360" w:lineRule="auto"/>
              <w:rPr>
                <w:sz w:val="22"/>
                <w:szCs w:val="22"/>
              </w:rPr>
            </w:pPr>
          </w:p>
        </w:tc>
        <w:tc>
          <w:tcPr>
            <w:tcW w:w="4965" w:type="dxa"/>
          </w:tcPr>
          <w:p w14:paraId="30380160" w14:textId="77777777" w:rsidR="009C34B1" w:rsidRPr="00DF39A8" w:rsidRDefault="009C34B1" w:rsidP="005E5306">
            <w:pPr>
              <w:spacing w:line="360" w:lineRule="auto"/>
              <w:rPr>
                <w:sz w:val="22"/>
                <w:szCs w:val="22"/>
              </w:rPr>
            </w:pPr>
          </w:p>
          <w:p w14:paraId="6F99A015" w14:textId="77777777" w:rsidR="009C34B1" w:rsidRPr="00DF39A8" w:rsidRDefault="009C34B1" w:rsidP="005E5306">
            <w:pPr>
              <w:spacing w:line="360" w:lineRule="auto"/>
              <w:rPr>
                <w:sz w:val="22"/>
                <w:szCs w:val="22"/>
              </w:rPr>
            </w:pPr>
            <w:r w:rsidRPr="00DF39A8">
              <w:rPr>
                <w:sz w:val="22"/>
                <w:szCs w:val="22"/>
              </w:rPr>
              <w:t>The system should allow the user to</w:t>
            </w:r>
          </w:p>
          <w:p w14:paraId="739F2828" w14:textId="77777777" w:rsidR="009C34B1" w:rsidRPr="00DF39A8" w:rsidRDefault="009C34B1" w:rsidP="005E5306">
            <w:pPr>
              <w:spacing w:line="360" w:lineRule="auto"/>
              <w:rPr>
                <w:sz w:val="22"/>
                <w:szCs w:val="22"/>
              </w:rPr>
            </w:pPr>
            <w:r w:rsidRPr="00DF39A8">
              <w:rPr>
                <w:sz w:val="22"/>
                <w:szCs w:val="22"/>
              </w:rPr>
              <w:t>signup and login. Also, it should allow signup through Google.</w:t>
            </w:r>
          </w:p>
          <w:p w14:paraId="3BD48157" w14:textId="77777777" w:rsidR="009C34B1" w:rsidRPr="00DF39A8" w:rsidRDefault="009C34B1" w:rsidP="005E5306">
            <w:pPr>
              <w:spacing w:line="360" w:lineRule="auto"/>
              <w:rPr>
                <w:sz w:val="22"/>
                <w:szCs w:val="22"/>
              </w:rPr>
            </w:pPr>
          </w:p>
        </w:tc>
        <w:tc>
          <w:tcPr>
            <w:tcW w:w="2145" w:type="dxa"/>
          </w:tcPr>
          <w:p w14:paraId="6272B55A" w14:textId="77777777" w:rsidR="009C34B1" w:rsidRPr="00DF39A8" w:rsidRDefault="009C34B1" w:rsidP="005E5306">
            <w:pPr>
              <w:spacing w:line="360" w:lineRule="auto"/>
              <w:rPr>
                <w:sz w:val="22"/>
                <w:szCs w:val="22"/>
              </w:rPr>
            </w:pPr>
          </w:p>
          <w:p w14:paraId="65A43A39" w14:textId="77777777" w:rsidR="009C34B1" w:rsidRPr="00DF39A8" w:rsidRDefault="009C34B1" w:rsidP="005E5306">
            <w:pPr>
              <w:spacing w:line="360" w:lineRule="auto"/>
              <w:rPr>
                <w:sz w:val="22"/>
                <w:szCs w:val="22"/>
              </w:rPr>
            </w:pPr>
            <w:r w:rsidRPr="00DF39A8">
              <w:rPr>
                <w:sz w:val="22"/>
                <w:szCs w:val="22"/>
              </w:rPr>
              <w:t>User signup</w:t>
            </w:r>
          </w:p>
          <w:p w14:paraId="685A9890" w14:textId="77777777" w:rsidR="009C34B1" w:rsidRPr="00DF39A8" w:rsidRDefault="009C34B1" w:rsidP="005E5306">
            <w:pPr>
              <w:spacing w:line="360" w:lineRule="auto"/>
              <w:rPr>
                <w:sz w:val="22"/>
                <w:szCs w:val="22"/>
              </w:rPr>
            </w:pPr>
            <w:r w:rsidRPr="00DF39A8">
              <w:rPr>
                <w:sz w:val="22"/>
                <w:szCs w:val="22"/>
              </w:rPr>
              <w:t xml:space="preserve">and login </w:t>
            </w:r>
          </w:p>
        </w:tc>
        <w:tc>
          <w:tcPr>
            <w:tcW w:w="1800" w:type="dxa"/>
          </w:tcPr>
          <w:p w14:paraId="769BAFD0" w14:textId="77777777" w:rsidR="009C34B1" w:rsidRPr="00DF39A8" w:rsidRDefault="009C34B1" w:rsidP="005E5306">
            <w:pPr>
              <w:spacing w:line="360" w:lineRule="auto"/>
              <w:rPr>
                <w:sz w:val="22"/>
                <w:szCs w:val="22"/>
              </w:rPr>
            </w:pPr>
          </w:p>
          <w:p w14:paraId="4DB4C728" w14:textId="77777777" w:rsidR="009C34B1" w:rsidRPr="00DF39A8" w:rsidRDefault="009C34B1" w:rsidP="005E5306">
            <w:pPr>
              <w:spacing w:line="360" w:lineRule="auto"/>
              <w:rPr>
                <w:sz w:val="22"/>
                <w:szCs w:val="22"/>
              </w:rPr>
            </w:pPr>
            <w:r w:rsidRPr="00DF39A8">
              <w:rPr>
                <w:sz w:val="22"/>
                <w:szCs w:val="22"/>
              </w:rPr>
              <w:t>Must Have</w:t>
            </w:r>
          </w:p>
        </w:tc>
      </w:tr>
      <w:tr w:rsidR="009C34B1" w:rsidRPr="00DF39A8" w14:paraId="5D419E38" w14:textId="77777777" w:rsidTr="009C34B1">
        <w:trPr>
          <w:trHeight w:val="1420"/>
        </w:trPr>
        <w:tc>
          <w:tcPr>
            <w:tcW w:w="1440" w:type="dxa"/>
          </w:tcPr>
          <w:p w14:paraId="30A23C64" w14:textId="77777777" w:rsidR="009C34B1" w:rsidRPr="00DF39A8" w:rsidRDefault="009C34B1" w:rsidP="005E5306">
            <w:pPr>
              <w:spacing w:line="360" w:lineRule="auto"/>
              <w:rPr>
                <w:sz w:val="22"/>
                <w:szCs w:val="22"/>
              </w:rPr>
            </w:pPr>
          </w:p>
          <w:p w14:paraId="5AF39607" w14:textId="023DEB48" w:rsidR="009C34B1" w:rsidRPr="00DF39A8" w:rsidRDefault="009C34B1" w:rsidP="005E5306">
            <w:pPr>
              <w:spacing w:line="360" w:lineRule="auto"/>
              <w:rPr>
                <w:sz w:val="22"/>
                <w:szCs w:val="22"/>
              </w:rPr>
            </w:pPr>
            <w:r w:rsidRPr="00DF39A8">
              <w:rPr>
                <w:sz w:val="22"/>
                <w:szCs w:val="22"/>
              </w:rPr>
              <w:t>UMS-F-1.1</w:t>
            </w:r>
          </w:p>
        </w:tc>
        <w:tc>
          <w:tcPr>
            <w:tcW w:w="4965" w:type="dxa"/>
          </w:tcPr>
          <w:p w14:paraId="4DCF723E" w14:textId="77777777" w:rsidR="009C34B1" w:rsidRPr="00DF39A8" w:rsidRDefault="009C34B1" w:rsidP="005E5306">
            <w:pPr>
              <w:spacing w:line="360" w:lineRule="auto"/>
              <w:rPr>
                <w:sz w:val="22"/>
                <w:szCs w:val="22"/>
              </w:rPr>
            </w:pPr>
          </w:p>
          <w:p w14:paraId="2A5E9D5A" w14:textId="77777777" w:rsidR="009C34B1" w:rsidRPr="00DF39A8" w:rsidRDefault="009C34B1" w:rsidP="005E5306">
            <w:pPr>
              <w:spacing w:line="360" w:lineRule="auto"/>
              <w:rPr>
                <w:sz w:val="22"/>
                <w:szCs w:val="22"/>
              </w:rPr>
            </w:pPr>
            <w:r w:rsidRPr="00DF39A8">
              <w:rPr>
                <w:sz w:val="22"/>
                <w:szCs w:val="22"/>
              </w:rPr>
              <w:t>The system should allow the user to also signup login through Google.</w:t>
            </w:r>
          </w:p>
        </w:tc>
        <w:tc>
          <w:tcPr>
            <w:tcW w:w="2145" w:type="dxa"/>
          </w:tcPr>
          <w:p w14:paraId="0AC73D98" w14:textId="77777777" w:rsidR="009C34B1" w:rsidRPr="00DF39A8" w:rsidRDefault="009C34B1" w:rsidP="005E5306">
            <w:pPr>
              <w:spacing w:line="360" w:lineRule="auto"/>
              <w:rPr>
                <w:sz w:val="22"/>
                <w:szCs w:val="22"/>
              </w:rPr>
            </w:pPr>
          </w:p>
          <w:p w14:paraId="1892B707" w14:textId="77777777" w:rsidR="009C34B1" w:rsidRPr="00DF39A8" w:rsidRDefault="009C34B1" w:rsidP="005E5306">
            <w:pPr>
              <w:spacing w:line="360" w:lineRule="auto"/>
              <w:rPr>
                <w:sz w:val="22"/>
                <w:szCs w:val="22"/>
              </w:rPr>
            </w:pPr>
            <w:r w:rsidRPr="00DF39A8">
              <w:rPr>
                <w:sz w:val="22"/>
                <w:szCs w:val="22"/>
              </w:rPr>
              <w:t>User signup</w:t>
            </w:r>
          </w:p>
          <w:p w14:paraId="4F8453F8" w14:textId="77777777" w:rsidR="009C34B1" w:rsidRPr="00DF39A8" w:rsidRDefault="009C34B1" w:rsidP="005E5306">
            <w:pPr>
              <w:spacing w:line="360" w:lineRule="auto"/>
              <w:rPr>
                <w:sz w:val="22"/>
                <w:szCs w:val="22"/>
              </w:rPr>
            </w:pPr>
            <w:r w:rsidRPr="00DF39A8">
              <w:rPr>
                <w:sz w:val="22"/>
                <w:szCs w:val="22"/>
              </w:rPr>
              <w:t>and login through social media</w:t>
            </w:r>
          </w:p>
        </w:tc>
        <w:tc>
          <w:tcPr>
            <w:tcW w:w="1800" w:type="dxa"/>
          </w:tcPr>
          <w:p w14:paraId="2296356D" w14:textId="77777777" w:rsidR="009C34B1" w:rsidRPr="00DF39A8" w:rsidRDefault="009C34B1" w:rsidP="005E5306">
            <w:pPr>
              <w:spacing w:line="360" w:lineRule="auto"/>
              <w:rPr>
                <w:sz w:val="22"/>
                <w:szCs w:val="22"/>
              </w:rPr>
            </w:pPr>
          </w:p>
          <w:p w14:paraId="778C5263" w14:textId="77777777" w:rsidR="009C34B1" w:rsidRPr="00DF39A8" w:rsidRDefault="009C34B1" w:rsidP="005E5306">
            <w:pPr>
              <w:spacing w:line="360" w:lineRule="auto"/>
              <w:rPr>
                <w:sz w:val="22"/>
                <w:szCs w:val="22"/>
              </w:rPr>
            </w:pPr>
            <w:r w:rsidRPr="00DF39A8">
              <w:rPr>
                <w:sz w:val="22"/>
                <w:szCs w:val="22"/>
              </w:rPr>
              <w:t>Could Have</w:t>
            </w:r>
          </w:p>
        </w:tc>
      </w:tr>
      <w:tr w:rsidR="009C34B1" w:rsidRPr="00DF39A8" w14:paraId="3766331C" w14:textId="77777777" w:rsidTr="009C34B1">
        <w:trPr>
          <w:trHeight w:val="1420"/>
        </w:trPr>
        <w:tc>
          <w:tcPr>
            <w:tcW w:w="1440" w:type="dxa"/>
          </w:tcPr>
          <w:p w14:paraId="395FA6BB" w14:textId="77777777" w:rsidR="009C34B1" w:rsidRPr="00DF39A8" w:rsidRDefault="009C34B1" w:rsidP="005E5306">
            <w:pPr>
              <w:spacing w:line="360" w:lineRule="auto"/>
              <w:rPr>
                <w:sz w:val="22"/>
                <w:szCs w:val="22"/>
              </w:rPr>
            </w:pPr>
          </w:p>
          <w:p w14:paraId="258C2C5A" w14:textId="35F4DC6E" w:rsidR="009C34B1" w:rsidRPr="00DF39A8" w:rsidRDefault="009C34B1" w:rsidP="005E5306">
            <w:pPr>
              <w:spacing w:line="360" w:lineRule="auto"/>
              <w:rPr>
                <w:sz w:val="22"/>
                <w:szCs w:val="22"/>
              </w:rPr>
            </w:pPr>
            <w:r w:rsidRPr="00DF39A8">
              <w:rPr>
                <w:sz w:val="22"/>
                <w:szCs w:val="22"/>
              </w:rPr>
              <w:t>UMS-NF-1.2</w:t>
            </w:r>
          </w:p>
        </w:tc>
        <w:tc>
          <w:tcPr>
            <w:tcW w:w="4965" w:type="dxa"/>
          </w:tcPr>
          <w:p w14:paraId="0D8E3910" w14:textId="77777777" w:rsidR="009C34B1" w:rsidRPr="00DF39A8" w:rsidRDefault="009C34B1" w:rsidP="005E5306">
            <w:pPr>
              <w:spacing w:line="360" w:lineRule="auto"/>
              <w:rPr>
                <w:sz w:val="22"/>
                <w:szCs w:val="22"/>
              </w:rPr>
            </w:pPr>
          </w:p>
          <w:p w14:paraId="242FCF6A" w14:textId="77777777" w:rsidR="009C34B1" w:rsidRPr="00DF39A8" w:rsidRDefault="009C34B1" w:rsidP="005E5306">
            <w:pPr>
              <w:spacing w:line="360" w:lineRule="auto"/>
              <w:rPr>
                <w:sz w:val="22"/>
                <w:szCs w:val="22"/>
              </w:rPr>
            </w:pPr>
            <w:r w:rsidRPr="00DF39A8">
              <w:rPr>
                <w:sz w:val="22"/>
                <w:szCs w:val="22"/>
              </w:rPr>
              <w:t>For security purpose while submitting the</w:t>
            </w:r>
          </w:p>
          <w:p w14:paraId="5934DC9D" w14:textId="77777777" w:rsidR="009C34B1" w:rsidRPr="00DF39A8" w:rsidRDefault="009C34B1" w:rsidP="005E5306">
            <w:pPr>
              <w:spacing w:line="360" w:lineRule="auto"/>
              <w:rPr>
                <w:sz w:val="22"/>
                <w:szCs w:val="22"/>
              </w:rPr>
            </w:pPr>
            <w:r w:rsidRPr="00DF39A8">
              <w:rPr>
                <w:sz w:val="22"/>
                <w:szCs w:val="22"/>
              </w:rPr>
              <w:t>signup form the inserted data by the user must be encrypted.</w:t>
            </w:r>
          </w:p>
        </w:tc>
        <w:tc>
          <w:tcPr>
            <w:tcW w:w="2145" w:type="dxa"/>
          </w:tcPr>
          <w:p w14:paraId="5C005B55" w14:textId="77777777" w:rsidR="009C34B1" w:rsidRPr="00DF39A8" w:rsidRDefault="009C34B1" w:rsidP="005E5306">
            <w:pPr>
              <w:spacing w:line="360" w:lineRule="auto"/>
              <w:rPr>
                <w:sz w:val="22"/>
                <w:szCs w:val="22"/>
              </w:rPr>
            </w:pPr>
          </w:p>
        </w:tc>
        <w:tc>
          <w:tcPr>
            <w:tcW w:w="1800" w:type="dxa"/>
          </w:tcPr>
          <w:p w14:paraId="14BCC617" w14:textId="77777777" w:rsidR="009C34B1" w:rsidRPr="00DF39A8" w:rsidRDefault="009C34B1" w:rsidP="005E5306">
            <w:pPr>
              <w:spacing w:line="360" w:lineRule="auto"/>
              <w:rPr>
                <w:sz w:val="22"/>
                <w:szCs w:val="22"/>
              </w:rPr>
            </w:pPr>
          </w:p>
          <w:p w14:paraId="29081DA6" w14:textId="77777777" w:rsidR="009C34B1" w:rsidRPr="00DF39A8" w:rsidRDefault="009C34B1" w:rsidP="005E5306">
            <w:pPr>
              <w:spacing w:line="360" w:lineRule="auto"/>
              <w:rPr>
                <w:sz w:val="22"/>
                <w:szCs w:val="22"/>
              </w:rPr>
            </w:pPr>
            <w:r w:rsidRPr="00DF39A8">
              <w:rPr>
                <w:sz w:val="22"/>
                <w:szCs w:val="22"/>
              </w:rPr>
              <w:t>Must Have</w:t>
            </w:r>
          </w:p>
        </w:tc>
      </w:tr>
      <w:tr w:rsidR="009C34B1" w:rsidRPr="00DF39A8" w14:paraId="2CF8854E" w14:textId="77777777" w:rsidTr="009C34B1">
        <w:trPr>
          <w:trHeight w:val="1420"/>
        </w:trPr>
        <w:tc>
          <w:tcPr>
            <w:tcW w:w="1440" w:type="dxa"/>
          </w:tcPr>
          <w:p w14:paraId="66C38FC9" w14:textId="77777777" w:rsidR="009C34B1" w:rsidRPr="00DF39A8" w:rsidRDefault="009C34B1" w:rsidP="005E5306">
            <w:pPr>
              <w:spacing w:line="360" w:lineRule="auto"/>
              <w:rPr>
                <w:sz w:val="22"/>
                <w:szCs w:val="22"/>
              </w:rPr>
            </w:pPr>
          </w:p>
          <w:p w14:paraId="77701152" w14:textId="2AFC141A" w:rsidR="009C34B1" w:rsidRPr="00DF39A8" w:rsidRDefault="009C34B1" w:rsidP="005E5306">
            <w:pPr>
              <w:spacing w:line="360" w:lineRule="auto"/>
              <w:rPr>
                <w:sz w:val="22"/>
                <w:szCs w:val="22"/>
              </w:rPr>
            </w:pPr>
            <w:r w:rsidRPr="00DF39A8">
              <w:rPr>
                <w:sz w:val="22"/>
                <w:szCs w:val="22"/>
              </w:rPr>
              <w:t>UMS-NF-1.3</w:t>
            </w:r>
          </w:p>
        </w:tc>
        <w:tc>
          <w:tcPr>
            <w:tcW w:w="4965" w:type="dxa"/>
          </w:tcPr>
          <w:p w14:paraId="215567EF" w14:textId="77777777" w:rsidR="009C34B1" w:rsidRPr="00DF39A8" w:rsidRDefault="009C34B1" w:rsidP="005E5306">
            <w:pPr>
              <w:spacing w:line="360" w:lineRule="auto"/>
              <w:rPr>
                <w:sz w:val="22"/>
                <w:szCs w:val="22"/>
              </w:rPr>
            </w:pPr>
          </w:p>
          <w:p w14:paraId="6480FA16" w14:textId="77777777" w:rsidR="009C34B1" w:rsidRPr="00DF39A8" w:rsidRDefault="009C34B1" w:rsidP="005E5306">
            <w:pPr>
              <w:spacing w:line="360" w:lineRule="auto"/>
              <w:rPr>
                <w:sz w:val="22"/>
                <w:szCs w:val="22"/>
              </w:rPr>
            </w:pPr>
            <w:r w:rsidRPr="00DF39A8">
              <w:rPr>
                <w:sz w:val="22"/>
                <w:szCs w:val="22"/>
              </w:rPr>
              <w:t>Password inserted by the user must be a</w:t>
            </w:r>
          </w:p>
          <w:p w14:paraId="43071C06" w14:textId="77777777" w:rsidR="009C34B1" w:rsidRPr="00DF39A8" w:rsidRDefault="009C34B1" w:rsidP="005E5306">
            <w:pPr>
              <w:spacing w:line="360" w:lineRule="auto"/>
              <w:rPr>
                <w:sz w:val="22"/>
                <w:szCs w:val="22"/>
              </w:rPr>
            </w:pPr>
            <w:r w:rsidRPr="00DF39A8">
              <w:rPr>
                <w:sz w:val="22"/>
                <w:szCs w:val="22"/>
              </w:rPr>
              <w:t>combination of alphabets, numbers and</w:t>
            </w:r>
          </w:p>
          <w:p w14:paraId="02CAD997" w14:textId="77777777" w:rsidR="009C34B1" w:rsidRPr="00DF39A8" w:rsidRDefault="009C34B1" w:rsidP="005E5306">
            <w:pPr>
              <w:spacing w:line="360" w:lineRule="auto"/>
              <w:rPr>
                <w:sz w:val="22"/>
                <w:szCs w:val="22"/>
              </w:rPr>
            </w:pPr>
            <w:r w:rsidRPr="00DF39A8">
              <w:rPr>
                <w:sz w:val="22"/>
                <w:szCs w:val="22"/>
              </w:rPr>
              <w:t>special characters</w:t>
            </w:r>
          </w:p>
        </w:tc>
        <w:tc>
          <w:tcPr>
            <w:tcW w:w="2145" w:type="dxa"/>
          </w:tcPr>
          <w:p w14:paraId="3B0A2D4E" w14:textId="77777777" w:rsidR="009C34B1" w:rsidRPr="00DF39A8" w:rsidRDefault="009C34B1" w:rsidP="005E5306">
            <w:pPr>
              <w:spacing w:line="360" w:lineRule="auto"/>
              <w:rPr>
                <w:sz w:val="22"/>
                <w:szCs w:val="22"/>
              </w:rPr>
            </w:pPr>
          </w:p>
        </w:tc>
        <w:tc>
          <w:tcPr>
            <w:tcW w:w="1800" w:type="dxa"/>
          </w:tcPr>
          <w:p w14:paraId="1078CCB4" w14:textId="77777777" w:rsidR="009C34B1" w:rsidRPr="00DF39A8" w:rsidRDefault="009C34B1" w:rsidP="005E5306">
            <w:pPr>
              <w:spacing w:line="360" w:lineRule="auto"/>
              <w:rPr>
                <w:sz w:val="22"/>
                <w:szCs w:val="22"/>
              </w:rPr>
            </w:pPr>
          </w:p>
          <w:p w14:paraId="0551C4D3" w14:textId="77777777" w:rsidR="009C34B1" w:rsidRPr="00DF39A8" w:rsidRDefault="009C34B1" w:rsidP="005E5306">
            <w:pPr>
              <w:spacing w:line="360" w:lineRule="auto"/>
              <w:rPr>
                <w:sz w:val="22"/>
                <w:szCs w:val="22"/>
              </w:rPr>
            </w:pPr>
            <w:r w:rsidRPr="00DF39A8">
              <w:rPr>
                <w:sz w:val="22"/>
                <w:szCs w:val="22"/>
              </w:rPr>
              <w:t>Must Have</w:t>
            </w:r>
          </w:p>
        </w:tc>
      </w:tr>
      <w:tr w:rsidR="009C34B1" w:rsidRPr="00DF39A8" w14:paraId="4F675BA7" w14:textId="77777777" w:rsidTr="009C34B1">
        <w:trPr>
          <w:trHeight w:val="1420"/>
        </w:trPr>
        <w:tc>
          <w:tcPr>
            <w:tcW w:w="1440" w:type="dxa"/>
          </w:tcPr>
          <w:p w14:paraId="551ED315" w14:textId="7258260E" w:rsidR="009C34B1" w:rsidRPr="00DF39A8" w:rsidRDefault="00DF39A8" w:rsidP="005E5306">
            <w:pPr>
              <w:spacing w:line="360" w:lineRule="auto"/>
              <w:rPr>
                <w:sz w:val="22"/>
                <w:szCs w:val="22"/>
              </w:rPr>
            </w:pPr>
            <w:r w:rsidRPr="00DF39A8">
              <w:rPr>
                <w:sz w:val="22"/>
                <w:szCs w:val="22"/>
              </w:rPr>
              <w:t>UMS-F-1.4</w:t>
            </w:r>
          </w:p>
          <w:p w14:paraId="1A94ACFD" w14:textId="239C01B7" w:rsidR="009C34B1" w:rsidRPr="00DF39A8" w:rsidRDefault="009C34B1" w:rsidP="005E5306">
            <w:pPr>
              <w:spacing w:line="360" w:lineRule="auto"/>
              <w:rPr>
                <w:sz w:val="22"/>
                <w:szCs w:val="22"/>
              </w:rPr>
            </w:pPr>
          </w:p>
        </w:tc>
        <w:tc>
          <w:tcPr>
            <w:tcW w:w="4965" w:type="dxa"/>
          </w:tcPr>
          <w:p w14:paraId="54BD3003" w14:textId="77777777" w:rsidR="009C34B1" w:rsidRPr="00DF39A8" w:rsidRDefault="009C34B1" w:rsidP="005E5306">
            <w:pPr>
              <w:spacing w:line="360" w:lineRule="auto"/>
              <w:rPr>
                <w:sz w:val="22"/>
                <w:szCs w:val="22"/>
              </w:rPr>
            </w:pPr>
          </w:p>
          <w:p w14:paraId="78E7D594" w14:textId="77777777" w:rsidR="009C34B1" w:rsidRPr="00DF39A8" w:rsidRDefault="009C34B1" w:rsidP="005E5306">
            <w:pPr>
              <w:spacing w:line="360" w:lineRule="auto"/>
              <w:rPr>
                <w:sz w:val="22"/>
                <w:szCs w:val="22"/>
              </w:rPr>
            </w:pPr>
            <w:r w:rsidRPr="00DF39A8">
              <w:rPr>
                <w:sz w:val="22"/>
                <w:szCs w:val="22"/>
              </w:rPr>
              <w:t>The system should allow the user to reset their password in case they forget it.</w:t>
            </w:r>
          </w:p>
        </w:tc>
        <w:tc>
          <w:tcPr>
            <w:tcW w:w="2145" w:type="dxa"/>
          </w:tcPr>
          <w:p w14:paraId="70F97D95" w14:textId="77777777" w:rsidR="009C34B1" w:rsidRPr="00DF39A8" w:rsidRDefault="009C34B1" w:rsidP="005E5306">
            <w:pPr>
              <w:spacing w:line="360" w:lineRule="auto"/>
              <w:rPr>
                <w:sz w:val="22"/>
                <w:szCs w:val="22"/>
              </w:rPr>
            </w:pPr>
          </w:p>
          <w:p w14:paraId="2E53AFD8" w14:textId="77777777" w:rsidR="009C34B1" w:rsidRPr="00DF39A8" w:rsidRDefault="009C34B1" w:rsidP="005E5306">
            <w:pPr>
              <w:spacing w:line="360" w:lineRule="auto"/>
              <w:rPr>
                <w:sz w:val="22"/>
                <w:szCs w:val="22"/>
              </w:rPr>
            </w:pPr>
            <w:r w:rsidRPr="00DF39A8">
              <w:rPr>
                <w:sz w:val="22"/>
                <w:szCs w:val="22"/>
              </w:rPr>
              <w:t xml:space="preserve">Reset Password </w:t>
            </w:r>
          </w:p>
        </w:tc>
        <w:tc>
          <w:tcPr>
            <w:tcW w:w="1800" w:type="dxa"/>
          </w:tcPr>
          <w:p w14:paraId="5B8DCEE7" w14:textId="77777777" w:rsidR="009C34B1" w:rsidRPr="00DF39A8" w:rsidRDefault="009C34B1" w:rsidP="005E5306">
            <w:pPr>
              <w:spacing w:line="360" w:lineRule="auto"/>
              <w:rPr>
                <w:sz w:val="22"/>
                <w:szCs w:val="22"/>
              </w:rPr>
            </w:pPr>
          </w:p>
          <w:p w14:paraId="6A476129" w14:textId="77777777" w:rsidR="009C34B1" w:rsidRPr="00DF39A8" w:rsidRDefault="009C34B1" w:rsidP="005E5306">
            <w:pPr>
              <w:spacing w:line="360" w:lineRule="auto"/>
              <w:rPr>
                <w:sz w:val="22"/>
                <w:szCs w:val="22"/>
              </w:rPr>
            </w:pPr>
            <w:r w:rsidRPr="00DF39A8">
              <w:rPr>
                <w:sz w:val="22"/>
                <w:szCs w:val="22"/>
              </w:rPr>
              <w:t>Should Have</w:t>
            </w:r>
          </w:p>
        </w:tc>
      </w:tr>
      <w:tr w:rsidR="009C34B1" w:rsidRPr="00DF39A8" w14:paraId="3272A240" w14:textId="77777777" w:rsidTr="009C34B1">
        <w:trPr>
          <w:trHeight w:val="1420"/>
        </w:trPr>
        <w:tc>
          <w:tcPr>
            <w:tcW w:w="1440" w:type="dxa"/>
          </w:tcPr>
          <w:p w14:paraId="4B33F5E0" w14:textId="6287DE3F" w:rsidR="009C34B1" w:rsidRPr="00DF39A8" w:rsidRDefault="00DF39A8" w:rsidP="005E5306">
            <w:pPr>
              <w:spacing w:line="360" w:lineRule="auto"/>
              <w:rPr>
                <w:sz w:val="22"/>
                <w:szCs w:val="22"/>
              </w:rPr>
            </w:pPr>
            <w:r w:rsidRPr="00DF39A8">
              <w:rPr>
                <w:sz w:val="22"/>
                <w:szCs w:val="22"/>
              </w:rPr>
              <w:t>UMS-UR-1.5</w:t>
            </w:r>
          </w:p>
          <w:p w14:paraId="236C74E8" w14:textId="3AB8DDC6" w:rsidR="009C34B1" w:rsidRPr="00DF39A8" w:rsidRDefault="009C34B1" w:rsidP="005E5306">
            <w:pPr>
              <w:spacing w:line="360" w:lineRule="auto"/>
              <w:rPr>
                <w:sz w:val="22"/>
                <w:szCs w:val="22"/>
              </w:rPr>
            </w:pPr>
          </w:p>
        </w:tc>
        <w:tc>
          <w:tcPr>
            <w:tcW w:w="4965" w:type="dxa"/>
          </w:tcPr>
          <w:p w14:paraId="12CDBCA7" w14:textId="77777777" w:rsidR="009C34B1" w:rsidRPr="00DF39A8" w:rsidRDefault="009C34B1" w:rsidP="005E5306">
            <w:pPr>
              <w:spacing w:line="360" w:lineRule="auto"/>
              <w:rPr>
                <w:sz w:val="22"/>
                <w:szCs w:val="22"/>
              </w:rPr>
            </w:pPr>
          </w:p>
          <w:p w14:paraId="79CB1A5F" w14:textId="77777777" w:rsidR="009C34B1" w:rsidRPr="00DF39A8" w:rsidRDefault="009C34B1" w:rsidP="005E5306">
            <w:pPr>
              <w:spacing w:line="360" w:lineRule="auto"/>
              <w:rPr>
                <w:sz w:val="22"/>
                <w:szCs w:val="22"/>
              </w:rPr>
            </w:pPr>
            <w:r w:rsidRPr="00DF39A8">
              <w:rPr>
                <w:sz w:val="22"/>
                <w:szCs w:val="22"/>
              </w:rPr>
              <w:t>After the password is reset the system</w:t>
            </w:r>
          </w:p>
          <w:p w14:paraId="7FBFA831" w14:textId="77777777" w:rsidR="009C34B1" w:rsidRPr="00DF39A8" w:rsidRDefault="009C34B1" w:rsidP="005E5306">
            <w:pPr>
              <w:spacing w:line="360" w:lineRule="auto"/>
              <w:rPr>
                <w:sz w:val="22"/>
                <w:szCs w:val="22"/>
              </w:rPr>
            </w:pPr>
            <w:r w:rsidRPr="00DF39A8">
              <w:rPr>
                <w:sz w:val="22"/>
                <w:szCs w:val="22"/>
              </w:rPr>
              <w:t>must display an alert message stating your</w:t>
            </w:r>
          </w:p>
          <w:p w14:paraId="76A45F67" w14:textId="77777777" w:rsidR="009C34B1" w:rsidRPr="00DF39A8" w:rsidRDefault="009C34B1" w:rsidP="005E5306">
            <w:pPr>
              <w:spacing w:line="360" w:lineRule="auto"/>
              <w:rPr>
                <w:sz w:val="22"/>
                <w:szCs w:val="22"/>
              </w:rPr>
            </w:pPr>
            <w:r w:rsidRPr="00DF39A8">
              <w:rPr>
                <w:sz w:val="22"/>
                <w:szCs w:val="22"/>
              </w:rPr>
              <w:t>password is changed.</w:t>
            </w:r>
          </w:p>
        </w:tc>
        <w:tc>
          <w:tcPr>
            <w:tcW w:w="2145" w:type="dxa"/>
          </w:tcPr>
          <w:p w14:paraId="1AECD926" w14:textId="77777777" w:rsidR="009C34B1" w:rsidRPr="00DF39A8" w:rsidRDefault="009C34B1" w:rsidP="005E5306">
            <w:pPr>
              <w:spacing w:line="360" w:lineRule="auto"/>
              <w:rPr>
                <w:sz w:val="22"/>
                <w:szCs w:val="22"/>
              </w:rPr>
            </w:pPr>
          </w:p>
          <w:p w14:paraId="0B533B7C" w14:textId="77777777" w:rsidR="009C34B1" w:rsidRPr="00DF39A8" w:rsidRDefault="009C34B1" w:rsidP="005E5306">
            <w:pPr>
              <w:spacing w:line="360" w:lineRule="auto"/>
              <w:rPr>
                <w:sz w:val="22"/>
                <w:szCs w:val="22"/>
              </w:rPr>
            </w:pPr>
            <w:r w:rsidRPr="00DF39A8">
              <w:rPr>
                <w:sz w:val="22"/>
                <w:szCs w:val="22"/>
              </w:rPr>
              <w:t>Alert password reset</w:t>
            </w:r>
          </w:p>
        </w:tc>
        <w:tc>
          <w:tcPr>
            <w:tcW w:w="1800" w:type="dxa"/>
          </w:tcPr>
          <w:p w14:paraId="131DABC3" w14:textId="77777777" w:rsidR="009C34B1" w:rsidRPr="00DF39A8" w:rsidRDefault="009C34B1" w:rsidP="005E5306">
            <w:pPr>
              <w:spacing w:line="360" w:lineRule="auto"/>
              <w:rPr>
                <w:sz w:val="22"/>
                <w:szCs w:val="22"/>
              </w:rPr>
            </w:pPr>
          </w:p>
          <w:p w14:paraId="745315A7" w14:textId="77777777" w:rsidR="009C34B1" w:rsidRPr="00DF39A8" w:rsidRDefault="009C34B1" w:rsidP="005E5306">
            <w:pPr>
              <w:spacing w:line="360" w:lineRule="auto"/>
              <w:rPr>
                <w:sz w:val="22"/>
                <w:szCs w:val="22"/>
              </w:rPr>
            </w:pPr>
            <w:r w:rsidRPr="00DF39A8">
              <w:rPr>
                <w:sz w:val="22"/>
                <w:szCs w:val="22"/>
              </w:rPr>
              <w:t>Should Have</w:t>
            </w:r>
          </w:p>
        </w:tc>
      </w:tr>
      <w:tr w:rsidR="009C34B1" w:rsidRPr="00DF39A8" w14:paraId="1D604D38" w14:textId="77777777" w:rsidTr="009C34B1">
        <w:trPr>
          <w:trHeight w:val="1420"/>
        </w:trPr>
        <w:tc>
          <w:tcPr>
            <w:tcW w:w="1440" w:type="dxa"/>
          </w:tcPr>
          <w:p w14:paraId="72C75161" w14:textId="7FF4C8AB" w:rsidR="009C34B1" w:rsidRPr="00DF39A8" w:rsidRDefault="00DF39A8" w:rsidP="005E5306">
            <w:pPr>
              <w:spacing w:line="360" w:lineRule="auto"/>
              <w:rPr>
                <w:sz w:val="22"/>
                <w:szCs w:val="22"/>
              </w:rPr>
            </w:pPr>
            <w:r w:rsidRPr="00DF39A8">
              <w:rPr>
                <w:sz w:val="22"/>
                <w:szCs w:val="22"/>
              </w:rPr>
              <w:t>UMS-F-1.6</w:t>
            </w:r>
          </w:p>
          <w:p w14:paraId="6389F829" w14:textId="7E3EC3CD" w:rsidR="009C34B1" w:rsidRPr="00DF39A8" w:rsidRDefault="009C34B1" w:rsidP="005E5306">
            <w:pPr>
              <w:spacing w:line="360" w:lineRule="auto"/>
              <w:rPr>
                <w:sz w:val="22"/>
                <w:szCs w:val="22"/>
              </w:rPr>
            </w:pPr>
          </w:p>
        </w:tc>
        <w:tc>
          <w:tcPr>
            <w:tcW w:w="4965" w:type="dxa"/>
          </w:tcPr>
          <w:p w14:paraId="3F023BE6" w14:textId="77777777" w:rsidR="009C34B1" w:rsidRPr="00DF39A8" w:rsidRDefault="009C34B1" w:rsidP="005E5306">
            <w:pPr>
              <w:spacing w:line="360" w:lineRule="auto"/>
              <w:rPr>
                <w:sz w:val="22"/>
                <w:szCs w:val="22"/>
              </w:rPr>
            </w:pPr>
          </w:p>
          <w:p w14:paraId="53C0BBD2" w14:textId="77777777" w:rsidR="009C34B1" w:rsidRPr="00DF39A8" w:rsidRDefault="009C34B1" w:rsidP="005E5306">
            <w:pPr>
              <w:spacing w:line="360" w:lineRule="auto"/>
              <w:rPr>
                <w:sz w:val="22"/>
                <w:szCs w:val="22"/>
              </w:rPr>
            </w:pPr>
            <w:r w:rsidRPr="00DF39A8">
              <w:rPr>
                <w:sz w:val="22"/>
                <w:szCs w:val="22"/>
              </w:rPr>
              <w:t>The user must be able to view every page available in the system</w:t>
            </w:r>
          </w:p>
        </w:tc>
        <w:tc>
          <w:tcPr>
            <w:tcW w:w="2145" w:type="dxa"/>
          </w:tcPr>
          <w:p w14:paraId="23F25C41" w14:textId="77777777" w:rsidR="009C34B1" w:rsidRPr="00DF39A8" w:rsidRDefault="009C34B1" w:rsidP="005E5306">
            <w:pPr>
              <w:spacing w:line="360" w:lineRule="auto"/>
              <w:rPr>
                <w:sz w:val="22"/>
                <w:szCs w:val="22"/>
              </w:rPr>
            </w:pPr>
          </w:p>
          <w:p w14:paraId="23C9F1D9" w14:textId="77777777" w:rsidR="009C34B1" w:rsidRPr="00DF39A8" w:rsidRDefault="009C34B1" w:rsidP="005E5306">
            <w:pPr>
              <w:spacing w:line="360" w:lineRule="auto"/>
              <w:rPr>
                <w:sz w:val="22"/>
                <w:szCs w:val="22"/>
              </w:rPr>
            </w:pPr>
            <w:r w:rsidRPr="00DF39A8">
              <w:rPr>
                <w:sz w:val="22"/>
                <w:szCs w:val="22"/>
              </w:rPr>
              <w:t>View pages</w:t>
            </w:r>
          </w:p>
        </w:tc>
        <w:tc>
          <w:tcPr>
            <w:tcW w:w="1800" w:type="dxa"/>
          </w:tcPr>
          <w:p w14:paraId="154FC935" w14:textId="77777777" w:rsidR="009C34B1" w:rsidRPr="00DF39A8" w:rsidRDefault="009C34B1" w:rsidP="005E5306">
            <w:pPr>
              <w:spacing w:line="360" w:lineRule="auto"/>
              <w:rPr>
                <w:sz w:val="22"/>
                <w:szCs w:val="22"/>
              </w:rPr>
            </w:pPr>
          </w:p>
          <w:p w14:paraId="30E6B2A6" w14:textId="77777777" w:rsidR="009C34B1" w:rsidRPr="00DF39A8" w:rsidRDefault="009C34B1" w:rsidP="005E5306">
            <w:pPr>
              <w:spacing w:line="360" w:lineRule="auto"/>
              <w:rPr>
                <w:sz w:val="22"/>
                <w:szCs w:val="22"/>
              </w:rPr>
            </w:pPr>
            <w:r w:rsidRPr="00DF39A8">
              <w:rPr>
                <w:sz w:val="22"/>
                <w:szCs w:val="22"/>
              </w:rPr>
              <w:t>Must Have</w:t>
            </w:r>
          </w:p>
        </w:tc>
      </w:tr>
      <w:tr w:rsidR="009C34B1" w:rsidRPr="00DF39A8" w14:paraId="0B41C945" w14:textId="77777777" w:rsidTr="009C34B1">
        <w:trPr>
          <w:trHeight w:val="1420"/>
        </w:trPr>
        <w:tc>
          <w:tcPr>
            <w:tcW w:w="1440" w:type="dxa"/>
          </w:tcPr>
          <w:p w14:paraId="127F18B1" w14:textId="77777777" w:rsidR="009C34B1" w:rsidRPr="00DF39A8" w:rsidRDefault="009C34B1" w:rsidP="005E5306">
            <w:pPr>
              <w:spacing w:line="360" w:lineRule="auto"/>
              <w:rPr>
                <w:sz w:val="22"/>
                <w:szCs w:val="22"/>
              </w:rPr>
            </w:pPr>
          </w:p>
          <w:p w14:paraId="30E2EC62" w14:textId="62095D7F" w:rsidR="009C34B1" w:rsidRPr="00DF39A8" w:rsidRDefault="00DF39A8" w:rsidP="005E5306">
            <w:pPr>
              <w:spacing w:line="360" w:lineRule="auto"/>
              <w:rPr>
                <w:sz w:val="22"/>
                <w:szCs w:val="22"/>
              </w:rPr>
            </w:pPr>
            <w:r w:rsidRPr="00DF39A8">
              <w:rPr>
                <w:sz w:val="22"/>
                <w:szCs w:val="22"/>
              </w:rPr>
              <w:t>UMS-F-1.7</w:t>
            </w:r>
          </w:p>
        </w:tc>
        <w:tc>
          <w:tcPr>
            <w:tcW w:w="4965" w:type="dxa"/>
          </w:tcPr>
          <w:p w14:paraId="0C933A48" w14:textId="77777777" w:rsidR="009C34B1" w:rsidRPr="00DF39A8" w:rsidRDefault="009C34B1" w:rsidP="005E5306">
            <w:pPr>
              <w:spacing w:line="360" w:lineRule="auto"/>
              <w:rPr>
                <w:sz w:val="22"/>
                <w:szCs w:val="22"/>
              </w:rPr>
            </w:pPr>
          </w:p>
          <w:p w14:paraId="072F84FF" w14:textId="77777777" w:rsidR="009C34B1" w:rsidRPr="00DF39A8" w:rsidRDefault="009C34B1" w:rsidP="005E5306">
            <w:pPr>
              <w:spacing w:line="360" w:lineRule="auto"/>
              <w:rPr>
                <w:sz w:val="22"/>
                <w:szCs w:val="22"/>
              </w:rPr>
            </w:pPr>
            <w:r w:rsidRPr="00DF39A8">
              <w:rPr>
                <w:sz w:val="22"/>
                <w:szCs w:val="22"/>
              </w:rPr>
              <w:t>The admin should be able to add and delete user in the system</w:t>
            </w:r>
          </w:p>
        </w:tc>
        <w:tc>
          <w:tcPr>
            <w:tcW w:w="2145" w:type="dxa"/>
          </w:tcPr>
          <w:p w14:paraId="450DDDE3" w14:textId="77777777" w:rsidR="009C34B1" w:rsidRPr="00DF39A8" w:rsidRDefault="009C34B1" w:rsidP="005E5306">
            <w:pPr>
              <w:spacing w:line="360" w:lineRule="auto"/>
              <w:rPr>
                <w:sz w:val="22"/>
                <w:szCs w:val="22"/>
              </w:rPr>
            </w:pPr>
          </w:p>
          <w:p w14:paraId="40063098" w14:textId="77777777" w:rsidR="009C34B1" w:rsidRPr="00DF39A8" w:rsidRDefault="009C34B1" w:rsidP="005E5306">
            <w:pPr>
              <w:spacing w:line="360" w:lineRule="auto"/>
              <w:rPr>
                <w:sz w:val="22"/>
                <w:szCs w:val="22"/>
              </w:rPr>
            </w:pPr>
            <w:r w:rsidRPr="00DF39A8">
              <w:rPr>
                <w:sz w:val="22"/>
                <w:szCs w:val="22"/>
              </w:rPr>
              <w:t>Add, delete users</w:t>
            </w:r>
          </w:p>
        </w:tc>
        <w:tc>
          <w:tcPr>
            <w:tcW w:w="1800" w:type="dxa"/>
          </w:tcPr>
          <w:p w14:paraId="48831CF9" w14:textId="77777777" w:rsidR="009C34B1" w:rsidRPr="00DF39A8" w:rsidRDefault="009C34B1" w:rsidP="005E5306">
            <w:pPr>
              <w:spacing w:line="360" w:lineRule="auto"/>
              <w:rPr>
                <w:sz w:val="22"/>
                <w:szCs w:val="22"/>
              </w:rPr>
            </w:pPr>
          </w:p>
          <w:p w14:paraId="68FB498E" w14:textId="77777777" w:rsidR="009C34B1" w:rsidRPr="00DF39A8" w:rsidRDefault="009C34B1" w:rsidP="005E5306">
            <w:pPr>
              <w:spacing w:line="360" w:lineRule="auto"/>
              <w:rPr>
                <w:sz w:val="22"/>
                <w:szCs w:val="22"/>
              </w:rPr>
            </w:pPr>
            <w:r w:rsidRPr="00DF39A8">
              <w:rPr>
                <w:sz w:val="22"/>
                <w:szCs w:val="22"/>
              </w:rPr>
              <w:t>Must Have</w:t>
            </w:r>
          </w:p>
        </w:tc>
      </w:tr>
      <w:bookmarkEnd w:id="64"/>
    </w:tbl>
    <w:p w14:paraId="1BEF2551" w14:textId="77777777" w:rsidR="00DF39A8" w:rsidRDefault="00DF39A8" w:rsidP="005E5306">
      <w:pPr>
        <w:spacing w:after="160" w:line="360" w:lineRule="auto"/>
        <w:ind w:left="0" w:firstLine="0"/>
        <w:rPr>
          <w:lang w:val="en"/>
        </w:rPr>
      </w:pPr>
    </w:p>
    <w:p w14:paraId="5FA300CA" w14:textId="7C351680" w:rsidR="00AA01D5" w:rsidRPr="00601C48" w:rsidRDefault="00DF39A8" w:rsidP="005E5306">
      <w:pPr>
        <w:pStyle w:val="Heading3"/>
        <w:numPr>
          <w:ilvl w:val="2"/>
          <w:numId w:val="1"/>
        </w:numPr>
        <w:spacing w:line="360" w:lineRule="auto"/>
        <w:rPr>
          <w:lang w:val="en"/>
        </w:rPr>
      </w:pPr>
      <w:bookmarkStart w:id="65" w:name="_Toc166943366"/>
      <w:r>
        <w:rPr>
          <w:lang w:val="en"/>
        </w:rPr>
        <w:lastRenderedPageBreak/>
        <w:t>Activity Diagram of the UMS</w:t>
      </w:r>
      <w:r>
        <w:rPr>
          <w:noProof/>
          <w:lang w:val="en"/>
        </w:rPr>
        <w:drawing>
          <wp:inline distT="0" distB="0" distL="0" distR="0" wp14:anchorId="7A231C24" wp14:editId="59F9EB57">
            <wp:extent cx="4041775" cy="6712585"/>
            <wp:effectExtent l="0" t="0" r="0" b="0"/>
            <wp:docPr id="1309366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41775" cy="6712585"/>
                    </a:xfrm>
                    <a:prstGeom prst="rect">
                      <a:avLst/>
                    </a:prstGeom>
                    <a:noFill/>
                  </pic:spPr>
                </pic:pic>
              </a:graphicData>
            </a:graphic>
          </wp:inline>
        </w:drawing>
      </w:r>
      <w:bookmarkEnd w:id="65"/>
    </w:p>
    <w:p w14:paraId="6C5A79A9" w14:textId="5FE4C37E" w:rsidR="00DF39A8" w:rsidRDefault="00AA01D5" w:rsidP="005E5306">
      <w:pPr>
        <w:pStyle w:val="Caption"/>
        <w:spacing w:line="360" w:lineRule="auto"/>
        <w:ind w:firstLine="720"/>
      </w:pPr>
      <w:bookmarkStart w:id="66" w:name="_Toc166943411"/>
      <w:r>
        <w:t xml:space="preserve">Figure </w:t>
      </w:r>
      <w:r>
        <w:fldChar w:fldCharType="begin"/>
      </w:r>
      <w:r>
        <w:instrText xml:space="preserve"> SEQ Figure \* ARABIC </w:instrText>
      </w:r>
      <w:r>
        <w:fldChar w:fldCharType="separate"/>
      </w:r>
      <w:r w:rsidR="005E5306">
        <w:rPr>
          <w:noProof/>
        </w:rPr>
        <w:t>17</w:t>
      </w:r>
      <w:r>
        <w:fldChar w:fldCharType="end"/>
      </w:r>
      <w:r>
        <w:t xml:space="preserve"> Activity Diagram of UMS 1</w:t>
      </w:r>
      <w:bookmarkEnd w:id="66"/>
    </w:p>
    <w:p w14:paraId="4A532ED9" w14:textId="77777777" w:rsidR="00DF39A8" w:rsidRDefault="00DF39A8" w:rsidP="005E5306">
      <w:pPr>
        <w:pStyle w:val="Heading2"/>
        <w:spacing w:line="360" w:lineRule="auto"/>
        <w:ind w:left="1250"/>
        <w:rPr>
          <w:lang w:val="en"/>
        </w:rPr>
      </w:pPr>
    </w:p>
    <w:p w14:paraId="3E3D4B3A" w14:textId="65F1F2E6" w:rsidR="00DF39A8" w:rsidRDefault="00DF39A8" w:rsidP="005E5306">
      <w:pPr>
        <w:spacing w:line="360" w:lineRule="auto"/>
        <w:ind w:left="1250"/>
        <w:rPr>
          <w:lang w:val="en"/>
        </w:rPr>
      </w:pPr>
      <w:r>
        <w:rPr>
          <w:lang w:val="en"/>
        </w:rPr>
        <w:t xml:space="preserve">In this activity diagram, the user goes to the website and views the landing page. Then there is the option to go to the signup page or login page. If the </w:t>
      </w:r>
      <w:r>
        <w:rPr>
          <w:lang w:val="en"/>
        </w:rPr>
        <w:lastRenderedPageBreak/>
        <w:t xml:space="preserve">user is new and doesn’t have an account, then it is required to signup first. In signup users are required to add their information. Then the system will check if the </w:t>
      </w:r>
      <w:r w:rsidR="00AA01D5">
        <w:rPr>
          <w:lang w:val="en"/>
        </w:rPr>
        <w:t>information</w:t>
      </w:r>
      <w:r>
        <w:rPr>
          <w:lang w:val="en"/>
        </w:rPr>
        <w:t xml:space="preserve"> is valid or invalid. In the account is valid then a new user is created and then it is granted access and if the user enters the invalid information, then the error arises. </w:t>
      </w:r>
    </w:p>
    <w:p w14:paraId="23C8CEF0" w14:textId="77777777" w:rsidR="00AA01D5" w:rsidRDefault="00DF39A8" w:rsidP="005E5306">
      <w:pPr>
        <w:spacing w:line="360" w:lineRule="auto"/>
        <w:ind w:left="1240" w:firstLine="720"/>
        <w:rPr>
          <w:lang w:val="en"/>
        </w:rPr>
      </w:pPr>
      <w:r>
        <w:rPr>
          <w:lang w:val="en"/>
        </w:rPr>
        <w:t xml:space="preserve">If the user is valid and already signed in, then user is required to enter the login credentials. If the credentials are valid then </w:t>
      </w:r>
      <w:proofErr w:type="spellStart"/>
      <w:proofErr w:type="gramStart"/>
      <w:r>
        <w:rPr>
          <w:lang w:val="en"/>
        </w:rPr>
        <w:t>jwt</w:t>
      </w:r>
      <w:proofErr w:type="spellEnd"/>
      <w:proofErr w:type="gramEnd"/>
      <w:r>
        <w:rPr>
          <w:lang w:val="en"/>
        </w:rPr>
        <w:t xml:space="preserve"> token is created and then the access is granted. And if the login credentials are not correct then the error arises, and </w:t>
      </w:r>
      <w:proofErr w:type="gramStart"/>
      <w:r>
        <w:rPr>
          <w:lang w:val="en"/>
        </w:rPr>
        <w:t>user</w:t>
      </w:r>
      <w:proofErr w:type="gramEnd"/>
      <w:r>
        <w:rPr>
          <w:lang w:val="en"/>
        </w:rPr>
        <w:t xml:space="preserve"> is given chance to correct it or if they don’t have account it is required to sign in.</w:t>
      </w:r>
    </w:p>
    <w:p w14:paraId="424B0ED9" w14:textId="77777777" w:rsidR="00AA01D5" w:rsidRDefault="00AA01D5" w:rsidP="005E5306">
      <w:pPr>
        <w:spacing w:line="360" w:lineRule="auto"/>
        <w:rPr>
          <w:lang w:val="en"/>
        </w:rPr>
      </w:pPr>
    </w:p>
    <w:p w14:paraId="613EFE05" w14:textId="77777777" w:rsidR="00AA01D5" w:rsidRDefault="00AA01D5" w:rsidP="005E5306">
      <w:pPr>
        <w:keepNext/>
        <w:spacing w:line="360" w:lineRule="auto"/>
        <w:ind w:left="730" w:firstLine="710"/>
      </w:pPr>
      <w:r w:rsidRPr="00D11C77">
        <w:rPr>
          <w:noProof/>
        </w:rPr>
        <w:drawing>
          <wp:inline distT="0" distB="0" distL="0" distR="0" wp14:anchorId="2046CBBC" wp14:editId="1CC41CB7">
            <wp:extent cx="1991240" cy="4701540"/>
            <wp:effectExtent l="0" t="0" r="9525" b="3810"/>
            <wp:docPr id="1468945549" name="Picture 1" descr="A diagram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45549" name="Picture 1" descr="A diagram of a program&#10;&#10;Description automatically generated with medium confidence"/>
                    <pic:cNvPicPr/>
                  </pic:nvPicPr>
                  <pic:blipFill>
                    <a:blip r:embed="rId29"/>
                    <a:stretch>
                      <a:fillRect/>
                    </a:stretch>
                  </pic:blipFill>
                  <pic:spPr>
                    <a:xfrm>
                      <a:off x="0" y="0"/>
                      <a:ext cx="1993126" cy="4705994"/>
                    </a:xfrm>
                    <a:prstGeom prst="rect">
                      <a:avLst/>
                    </a:prstGeom>
                  </pic:spPr>
                </pic:pic>
              </a:graphicData>
            </a:graphic>
          </wp:inline>
        </w:drawing>
      </w:r>
    </w:p>
    <w:p w14:paraId="48A3E307" w14:textId="0125DAA0" w:rsidR="00AA01D5" w:rsidRDefault="00AA01D5" w:rsidP="005E5306">
      <w:pPr>
        <w:pStyle w:val="Caption"/>
        <w:spacing w:line="360" w:lineRule="auto"/>
        <w:ind w:left="720" w:firstLine="720"/>
      </w:pPr>
      <w:bookmarkStart w:id="67" w:name="_Toc166943412"/>
      <w:r>
        <w:t xml:space="preserve">Figure </w:t>
      </w:r>
      <w:r>
        <w:fldChar w:fldCharType="begin"/>
      </w:r>
      <w:r>
        <w:instrText xml:space="preserve"> SEQ Figure \* ARABIC </w:instrText>
      </w:r>
      <w:r>
        <w:fldChar w:fldCharType="separate"/>
      </w:r>
      <w:r w:rsidR="005E5306">
        <w:rPr>
          <w:noProof/>
        </w:rPr>
        <w:t>18</w:t>
      </w:r>
      <w:r>
        <w:fldChar w:fldCharType="end"/>
      </w:r>
      <w:r>
        <w:t xml:space="preserve"> Activity Diagram of UMS 2</w:t>
      </w:r>
      <w:bookmarkEnd w:id="67"/>
    </w:p>
    <w:p w14:paraId="3C97FC3A" w14:textId="7B514CCE" w:rsidR="00AA01D5" w:rsidRDefault="00AA01D5" w:rsidP="005E5306">
      <w:pPr>
        <w:spacing w:line="360" w:lineRule="auto"/>
        <w:ind w:left="720" w:firstLine="720"/>
        <w:rPr>
          <w:lang w:val="en"/>
        </w:rPr>
      </w:pPr>
      <w:r>
        <w:rPr>
          <w:lang w:val="en"/>
        </w:rPr>
        <w:lastRenderedPageBreak/>
        <w:t xml:space="preserve">In the above activity diagram, </w:t>
      </w:r>
      <w:r w:rsidR="00F154E4">
        <w:rPr>
          <w:lang w:val="en"/>
        </w:rPr>
        <w:t>it</w:t>
      </w:r>
      <w:r>
        <w:rPr>
          <w:lang w:val="en"/>
        </w:rPr>
        <w:t xml:space="preserve"> is shown that when the user forgot their password how to reset the password and </w:t>
      </w:r>
      <w:r w:rsidR="00F154E4">
        <w:rPr>
          <w:lang w:val="en"/>
        </w:rPr>
        <w:t>login to their account again</w:t>
      </w:r>
      <w:r>
        <w:rPr>
          <w:lang w:val="en"/>
        </w:rPr>
        <w:t xml:space="preserve">. </w:t>
      </w:r>
      <w:r w:rsidR="00F154E4">
        <w:rPr>
          <w:lang w:val="en"/>
        </w:rPr>
        <w:t>First the user can go to the forget password section where the user is required to enter the Gmail account to send the password reset link. Then following that link users are required to change the password of their account and they can login with their new password.</w:t>
      </w:r>
    </w:p>
    <w:p w14:paraId="4B51DD61" w14:textId="087AF2C5" w:rsidR="00F154E4" w:rsidRDefault="00F154E4" w:rsidP="005E5306">
      <w:pPr>
        <w:pStyle w:val="Heading2"/>
        <w:numPr>
          <w:ilvl w:val="1"/>
          <w:numId w:val="1"/>
        </w:numPr>
        <w:spacing w:line="360" w:lineRule="auto"/>
        <w:rPr>
          <w:lang w:val="en"/>
        </w:rPr>
      </w:pPr>
      <w:bookmarkStart w:id="68" w:name="_Toc166943367"/>
      <w:r>
        <w:rPr>
          <w:lang w:val="en"/>
        </w:rPr>
        <w:t>Comment Management System:</w:t>
      </w:r>
      <w:bookmarkEnd w:id="68"/>
    </w:p>
    <w:tbl>
      <w:tblPr>
        <w:tblStyle w:val="TableGrid"/>
        <w:tblW w:w="10350" w:type="dxa"/>
        <w:tblInd w:w="-5" w:type="dxa"/>
        <w:tblLook w:val="04A0" w:firstRow="1" w:lastRow="0" w:firstColumn="1" w:lastColumn="0" w:noHBand="0" w:noVBand="1"/>
      </w:tblPr>
      <w:tblGrid>
        <w:gridCol w:w="1350"/>
        <w:gridCol w:w="5055"/>
        <w:gridCol w:w="2145"/>
        <w:gridCol w:w="1800"/>
      </w:tblGrid>
      <w:tr w:rsidR="00601C48" w:rsidRPr="005E5306" w14:paraId="1984DFEF" w14:textId="77777777" w:rsidTr="00601C48">
        <w:trPr>
          <w:trHeight w:val="710"/>
        </w:trPr>
        <w:tc>
          <w:tcPr>
            <w:tcW w:w="1350" w:type="dxa"/>
          </w:tcPr>
          <w:p w14:paraId="4D348805" w14:textId="77777777" w:rsidR="00601C48" w:rsidRPr="005E5306" w:rsidRDefault="00601C48" w:rsidP="005E5306">
            <w:pPr>
              <w:spacing w:line="360" w:lineRule="auto"/>
              <w:rPr>
                <w:sz w:val="22"/>
                <w:szCs w:val="22"/>
              </w:rPr>
            </w:pPr>
          </w:p>
          <w:p w14:paraId="735314AF" w14:textId="6E528ED8" w:rsidR="00601C48" w:rsidRPr="005E5306" w:rsidRDefault="00601C48" w:rsidP="005E5306">
            <w:pPr>
              <w:spacing w:line="360" w:lineRule="auto"/>
              <w:rPr>
                <w:sz w:val="22"/>
                <w:szCs w:val="22"/>
              </w:rPr>
            </w:pPr>
            <w:r w:rsidRPr="005E5306">
              <w:rPr>
                <w:sz w:val="22"/>
                <w:szCs w:val="22"/>
              </w:rPr>
              <w:t>Req. Code</w:t>
            </w:r>
          </w:p>
        </w:tc>
        <w:tc>
          <w:tcPr>
            <w:tcW w:w="5055" w:type="dxa"/>
          </w:tcPr>
          <w:p w14:paraId="554D7ADA" w14:textId="77777777" w:rsidR="00601C48" w:rsidRPr="005E5306" w:rsidRDefault="00601C48" w:rsidP="005E5306">
            <w:pPr>
              <w:spacing w:line="360" w:lineRule="auto"/>
              <w:rPr>
                <w:sz w:val="22"/>
                <w:szCs w:val="22"/>
              </w:rPr>
            </w:pPr>
          </w:p>
          <w:p w14:paraId="186EF203" w14:textId="77777777" w:rsidR="00601C48" w:rsidRPr="005E5306" w:rsidRDefault="00601C48" w:rsidP="005E5306">
            <w:pPr>
              <w:spacing w:line="360" w:lineRule="auto"/>
              <w:rPr>
                <w:sz w:val="22"/>
                <w:szCs w:val="22"/>
              </w:rPr>
            </w:pPr>
            <w:r w:rsidRPr="005E5306">
              <w:rPr>
                <w:sz w:val="22"/>
                <w:szCs w:val="22"/>
              </w:rPr>
              <w:t>Requirement Description</w:t>
            </w:r>
          </w:p>
          <w:p w14:paraId="73471762" w14:textId="77777777" w:rsidR="00601C48" w:rsidRPr="005E5306" w:rsidRDefault="00601C48" w:rsidP="005E5306">
            <w:pPr>
              <w:spacing w:line="360" w:lineRule="auto"/>
              <w:rPr>
                <w:sz w:val="22"/>
                <w:szCs w:val="22"/>
              </w:rPr>
            </w:pPr>
          </w:p>
        </w:tc>
        <w:tc>
          <w:tcPr>
            <w:tcW w:w="2145" w:type="dxa"/>
          </w:tcPr>
          <w:p w14:paraId="0958F095" w14:textId="77777777" w:rsidR="00601C48" w:rsidRPr="005E5306" w:rsidRDefault="00601C48" w:rsidP="005E5306">
            <w:pPr>
              <w:spacing w:line="360" w:lineRule="auto"/>
              <w:rPr>
                <w:sz w:val="22"/>
                <w:szCs w:val="22"/>
              </w:rPr>
            </w:pPr>
          </w:p>
          <w:p w14:paraId="34123FD9" w14:textId="77777777" w:rsidR="00601C48" w:rsidRPr="005E5306" w:rsidRDefault="00601C48" w:rsidP="005E5306">
            <w:pPr>
              <w:spacing w:line="360" w:lineRule="auto"/>
              <w:rPr>
                <w:sz w:val="22"/>
                <w:szCs w:val="22"/>
              </w:rPr>
            </w:pPr>
            <w:r w:rsidRPr="005E5306">
              <w:rPr>
                <w:sz w:val="22"/>
                <w:szCs w:val="22"/>
              </w:rPr>
              <w:t>Use Case</w:t>
            </w:r>
          </w:p>
        </w:tc>
        <w:tc>
          <w:tcPr>
            <w:tcW w:w="1800" w:type="dxa"/>
          </w:tcPr>
          <w:p w14:paraId="3B2838C1" w14:textId="77777777" w:rsidR="00601C48" w:rsidRPr="005E5306" w:rsidRDefault="00601C48" w:rsidP="005E5306">
            <w:pPr>
              <w:spacing w:line="360" w:lineRule="auto"/>
              <w:rPr>
                <w:sz w:val="22"/>
                <w:szCs w:val="22"/>
              </w:rPr>
            </w:pPr>
          </w:p>
          <w:p w14:paraId="1116248D" w14:textId="77777777" w:rsidR="00601C48" w:rsidRPr="005E5306" w:rsidRDefault="00601C48" w:rsidP="005E5306">
            <w:pPr>
              <w:spacing w:line="360" w:lineRule="auto"/>
              <w:rPr>
                <w:sz w:val="22"/>
                <w:szCs w:val="22"/>
              </w:rPr>
            </w:pPr>
            <w:r w:rsidRPr="005E5306">
              <w:rPr>
                <w:sz w:val="22"/>
                <w:szCs w:val="22"/>
              </w:rPr>
              <w:t>Priority</w:t>
            </w:r>
          </w:p>
        </w:tc>
      </w:tr>
      <w:tr w:rsidR="00601C48" w:rsidRPr="005E5306" w14:paraId="0BADA854" w14:textId="77777777" w:rsidTr="00601C48">
        <w:trPr>
          <w:trHeight w:val="1420"/>
        </w:trPr>
        <w:tc>
          <w:tcPr>
            <w:tcW w:w="1350" w:type="dxa"/>
          </w:tcPr>
          <w:p w14:paraId="198F9BD5" w14:textId="77777777" w:rsidR="00601C48" w:rsidRPr="005E5306" w:rsidRDefault="00601C48" w:rsidP="005E5306">
            <w:pPr>
              <w:spacing w:line="360" w:lineRule="auto"/>
              <w:rPr>
                <w:sz w:val="22"/>
                <w:szCs w:val="22"/>
              </w:rPr>
            </w:pPr>
          </w:p>
          <w:p w14:paraId="355A0336" w14:textId="2FB842F1" w:rsidR="00601C48" w:rsidRPr="005E5306" w:rsidRDefault="00601C48" w:rsidP="005E5306">
            <w:pPr>
              <w:spacing w:line="360" w:lineRule="auto"/>
              <w:rPr>
                <w:sz w:val="22"/>
                <w:szCs w:val="22"/>
              </w:rPr>
            </w:pPr>
            <w:r w:rsidRPr="005E5306">
              <w:rPr>
                <w:sz w:val="22"/>
                <w:szCs w:val="22"/>
              </w:rPr>
              <w:t>CMS-F-1.0</w:t>
            </w:r>
          </w:p>
        </w:tc>
        <w:tc>
          <w:tcPr>
            <w:tcW w:w="5055" w:type="dxa"/>
          </w:tcPr>
          <w:p w14:paraId="5939F75F" w14:textId="77777777" w:rsidR="00601C48" w:rsidRPr="005E5306" w:rsidRDefault="00601C48" w:rsidP="005E5306">
            <w:pPr>
              <w:spacing w:line="360" w:lineRule="auto"/>
              <w:rPr>
                <w:sz w:val="22"/>
                <w:szCs w:val="22"/>
              </w:rPr>
            </w:pPr>
          </w:p>
          <w:p w14:paraId="1FD3DFAA" w14:textId="77777777" w:rsidR="00601C48" w:rsidRPr="005E5306" w:rsidRDefault="00601C48" w:rsidP="005E5306">
            <w:pPr>
              <w:spacing w:line="360" w:lineRule="auto"/>
              <w:rPr>
                <w:sz w:val="22"/>
                <w:szCs w:val="22"/>
              </w:rPr>
            </w:pPr>
            <w:r w:rsidRPr="005E5306">
              <w:rPr>
                <w:sz w:val="22"/>
                <w:szCs w:val="22"/>
              </w:rPr>
              <w:t>The System should allow the participants to comment their questions.</w:t>
            </w:r>
          </w:p>
        </w:tc>
        <w:tc>
          <w:tcPr>
            <w:tcW w:w="2145" w:type="dxa"/>
          </w:tcPr>
          <w:p w14:paraId="1E3842AB" w14:textId="77777777" w:rsidR="00601C48" w:rsidRPr="005E5306" w:rsidRDefault="00601C48" w:rsidP="005E5306">
            <w:pPr>
              <w:spacing w:line="360" w:lineRule="auto"/>
              <w:rPr>
                <w:sz w:val="22"/>
                <w:szCs w:val="22"/>
              </w:rPr>
            </w:pPr>
          </w:p>
          <w:p w14:paraId="6F625FA7" w14:textId="77777777" w:rsidR="00601C48" w:rsidRPr="005E5306" w:rsidRDefault="00601C48" w:rsidP="005E5306">
            <w:pPr>
              <w:spacing w:line="360" w:lineRule="auto"/>
              <w:rPr>
                <w:sz w:val="22"/>
                <w:szCs w:val="22"/>
              </w:rPr>
            </w:pPr>
            <w:r w:rsidRPr="005E5306">
              <w:rPr>
                <w:sz w:val="22"/>
                <w:szCs w:val="22"/>
              </w:rPr>
              <w:t xml:space="preserve">Add discussion post </w:t>
            </w:r>
          </w:p>
        </w:tc>
        <w:tc>
          <w:tcPr>
            <w:tcW w:w="1800" w:type="dxa"/>
          </w:tcPr>
          <w:p w14:paraId="2BFC7917" w14:textId="77777777" w:rsidR="00601C48" w:rsidRPr="005E5306" w:rsidRDefault="00601C48" w:rsidP="005E5306">
            <w:pPr>
              <w:spacing w:line="360" w:lineRule="auto"/>
              <w:rPr>
                <w:sz w:val="22"/>
                <w:szCs w:val="22"/>
              </w:rPr>
            </w:pPr>
          </w:p>
          <w:p w14:paraId="0FBE1EBB" w14:textId="77777777" w:rsidR="00601C48" w:rsidRPr="005E5306" w:rsidRDefault="00601C48" w:rsidP="005E5306">
            <w:pPr>
              <w:spacing w:line="360" w:lineRule="auto"/>
              <w:rPr>
                <w:sz w:val="22"/>
                <w:szCs w:val="22"/>
              </w:rPr>
            </w:pPr>
            <w:r w:rsidRPr="005E5306">
              <w:rPr>
                <w:sz w:val="22"/>
                <w:szCs w:val="22"/>
              </w:rPr>
              <w:t>Must Have</w:t>
            </w:r>
          </w:p>
        </w:tc>
      </w:tr>
      <w:tr w:rsidR="00601C48" w:rsidRPr="005E5306" w14:paraId="3560D26D" w14:textId="77777777" w:rsidTr="00601C48">
        <w:trPr>
          <w:trHeight w:val="1420"/>
        </w:trPr>
        <w:tc>
          <w:tcPr>
            <w:tcW w:w="1350" w:type="dxa"/>
          </w:tcPr>
          <w:p w14:paraId="201F616E" w14:textId="77777777" w:rsidR="00601C48" w:rsidRPr="005E5306" w:rsidRDefault="00601C48" w:rsidP="005E5306">
            <w:pPr>
              <w:spacing w:line="360" w:lineRule="auto"/>
              <w:rPr>
                <w:sz w:val="22"/>
                <w:szCs w:val="22"/>
              </w:rPr>
            </w:pPr>
          </w:p>
          <w:p w14:paraId="6EE9744D" w14:textId="712F0A21" w:rsidR="00601C48" w:rsidRPr="005E5306" w:rsidRDefault="00601C48" w:rsidP="005E5306">
            <w:pPr>
              <w:spacing w:line="360" w:lineRule="auto"/>
              <w:rPr>
                <w:sz w:val="22"/>
                <w:szCs w:val="22"/>
              </w:rPr>
            </w:pPr>
            <w:r w:rsidRPr="005E5306">
              <w:rPr>
                <w:sz w:val="22"/>
                <w:szCs w:val="22"/>
              </w:rPr>
              <w:t>CMS-F-1.1</w:t>
            </w:r>
          </w:p>
        </w:tc>
        <w:tc>
          <w:tcPr>
            <w:tcW w:w="5055" w:type="dxa"/>
          </w:tcPr>
          <w:p w14:paraId="0D1FA8C9" w14:textId="77777777" w:rsidR="00601C48" w:rsidRPr="005E5306" w:rsidRDefault="00601C48" w:rsidP="005E5306">
            <w:pPr>
              <w:spacing w:line="360" w:lineRule="auto"/>
              <w:rPr>
                <w:sz w:val="22"/>
                <w:szCs w:val="22"/>
              </w:rPr>
            </w:pPr>
          </w:p>
          <w:p w14:paraId="129ACF69" w14:textId="77777777" w:rsidR="00601C48" w:rsidRPr="005E5306" w:rsidRDefault="00601C48" w:rsidP="005E5306">
            <w:pPr>
              <w:spacing w:line="360" w:lineRule="auto"/>
              <w:rPr>
                <w:sz w:val="22"/>
                <w:szCs w:val="22"/>
              </w:rPr>
            </w:pPr>
            <w:r w:rsidRPr="005E5306">
              <w:rPr>
                <w:sz w:val="22"/>
                <w:szCs w:val="22"/>
              </w:rPr>
              <w:t>The system should allow the participants to upvote if their question is same.</w:t>
            </w:r>
          </w:p>
        </w:tc>
        <w:tc>
          <w:tcPr>
            <w:tcW w:w="2145" w:type="dxa"/>
          </w:tcPr>
          <w:p w14:paraId="58139EF3" w14:textId="77777777" w:rsidR="00601C48" w:rsidRPr="005E5306" w:rsidRDefault="00601C48" w:rsidP="005E5306">
            <w:pPr>
              <w:spacing w:line="360" w:lineRule="auto"/>
              <w:rPr>
                <w:sz w:val="22"/>
                <w:szCs w:val="22"/>
              </w:rPr>
            </w:pPr>
          </w:p>
          <w:p w14:paraId="03C5A5C6" w14:textId="77777777" w:rsidR="00601C48" w:rsidRPr="005E5306" w:rsidRDefault="00601C48" w:rsidP="005E5306">
            <w:pPr>
              <w:spacing w:line="360" w:lineRule="auto"/>
              <w:rPr>
                <w:sz w:val="22"/>
                <w:szCs w:val="22"/>
              </w:rPr>
            </w:pPr>
            <w:r w:rsidRPr="005E5306">
              <w:rPr>
                <w:sz w:val="22"/>
                <w:szCs w:val="22"/>
              </w:rPr>
              <w:t>Add discussion post</w:t>
            </w:r>
          </w:p>
        </w:tc>
        <w:tc>
          <w:tcPr>
            <w:tcW w:w="1800" w:type="dxa"/>
          </w:tcPr>
          <w:p w14:paraId="50755A12" w14:textId="77777777" w:rsidR="00601C48" w:rsidRPr="005E5306" w:rsidRDefault="00601C48" w:rsidP="005E5306">
            <w:pPr>
              <w:spacing w:line="360" w:lineRule="auto"/>
              <w:rPr>
                <w:sz w:val="22"/>
                <w:szCs w:val="22"/>
              </w:rPr>
            </w:pPr>
          </w:p>
          <w:p w14:paraId="410D46C5" w14:textId="77777777" w:rsidR="00601C48" w:rsidRPr="005E5306" w:rsidRDefault="00601C48" w:rsidP="005E5306">
            <w:pPr>
              <w:spacing w:line="360" w:lineRule="auto"/>
              <w:rPr>
                <w:sz w:val="22"/>
                <w:szCs w:val="22"/>
              </w:rPr>
            </w:pPr>
            <w:r w:rsidRPr="005E5306">
              <w:rPr>
                <w:sz w:val="22"/>
                <w:szCs w:val="22"/>
              </w:rPr>
              <w:t>Must Have</w:t>
            </w:r>
          </w:p>
        </w:tc>
      </w:tr>
      <w:tr w:rsidR="00601C48" w:rsidRPr="005E5306" w14:paraId="692DC3A3" w14:textId="77777777" w:rsidTr="00601C48">
        <w:trPr>
          <w:trHeight w:val="1420"/>
        </w:trPr>
        <w:tc>
          <w:tcPr>
            <w:tcW w:w="1350" w:type="dxa"/>
          </w:tcPr>
          <w:p w14:paraId="5E7577C9" w14:textId="77777777" w:rsidR="00601C48" w:rsidRPr="005E5306" w:rsidRDefault="00601C48" w:rsidP="005E5306">
            <w:pPr>
              <w:spacing w:line="360" w:lineRule="auto"/>
              <w:rPr>
                <w:sz w:val="22"/>
                <w:szCs w:val="22"/>
              </w:rPr>
            </w:pPr>
          </w:p>
          <w:p w14:paraId="5B815234" w14:textId="41D53D2D" w:rsidR="00601C48" w:rsidRPr="005E5306" w:rsidRDefault="00601C48" w:rsidP="005E5306">
            <w:pPr>
              <w:spacing w:line="360" w:lineRule="auto"/>
              <w:rPr>
                <w:sz w:val="22"/>
                <w:szCs w:val="22"/>
              </w:rPr>
            </w:pPr>
            <w:r w:rsidRPr="005E5306">
              <w:rPr>
                <w:sz w:val="22"/>
                <w:szCs w:val="22"/>
              </w:rPr>
              <w:t>CMS-UR-1.2</w:t>
            </w:r>
          </w:p>
        </w:tc>
        <w:tc>
          <w:tcPr>
            <w:tcW w:w="5055" w:type="dxa"/>
          </w:tcPr>
          <w:p w14:paraId="0B3B7C38" w14:textId="77777777" w:rsidR="00601C48" w:rsidRPr="005E5306" w:rsidRDefault="00601C48" w:rsidP="005E5306">
            <w:pPr>
              <w:spacing w:line="360" w:lineRule="auto"/>
              <w:rPr>
                <w:sz w:val="22"/>
                <w:szCs w:val="22"/>
              </w:rPr>
            </w:pPr>
          </w:p>
          <w:p w14:paraId="04193655" w14:textId="77777777" w:rsidR="00601C48" w:rsidRPr="005E5306" w:rsidRDefault="00601C48" w:rsidP="005E5306">
            <w:pPr>
              <w:spacing w:line="360" w:lineRule="auto"/>
              <w:rPr>
                <w:sz w:val="22"/>
                <w:szCs w:val="22"/>
              </w:rPr>
            </w:pPr>
            <w:r w:rsidRPr="005E5306">
              <w:rPr>
                <w:sz w:val="22"/>
                <w:szCs w:val="22"/>
              </w:rPr>
              <w:t>The written discussion post with date of upload must be visible to other participants and Presenter</w:t>
            </w:r>
          </w:p>
        </w:tc>
        <w:tc>
          <w:tcPr>
            <w:tcW w:w="2145" w:type="dxa"/>
          </w:tcPr>
          <w:p w14:paraId="56460104" w14:textId="77777777" w:rsidR="00601C48" w:rsidRPr="005E5306" w:rsidRDefault="00601C48" w:rsidP="005E5306">
            <w:pPr>
              <w:spacing w:line="360" w:lineRule="auto"/>
              <w:rPr>
                <w:sz w:val="22"/>
                <w:szCs w:val="22"/>
              </w:rPr>
            </w:pPr>
          </w:p>
          <w:p w14:paraId="56A1E1C0" w14:textId="77777777" w:rsidR="00601C48" w:rsidRPr="005E5306" w:rsidRDefault="00601C48" w:rsidP="005E5306">
            <w:pPr>
              <w:spacing w:line="360" w:lineRule="auto"/>
              <w:rPr>
                <w:sz w:val="22"/>
                <w:szCs w:val="22"/>
              </w:rPr>
            </w:pPr>
            <w:r w:rsidRPr="005E5306">
              <w:rPr>
                <w:sz w:val="22"/>
                <w:szCs w:val="22"/>
              </w:rPr>
              <w:t>View</w:t>
            </w:r>
          </w:p>
          <w:p w14:paraId="1B5E60CA" w14:textId="77777777" w:rsidR="00601C48" w:rsidRPr="005E5306" w:rsidRDefault="00601C48" w:rsidP="005E5306">
            <w:pPr>
              <w:spacing w:line="360" w:lineRule="auto"/>
              <w:rPr>
                <w:sz w:val="22"/>
                <w:szCs w:val="22"/>
              </w:rPr>
            </w:pPr>
            <w:r w:rsidRPr="005E5306">
              <w:rPr>
                <w:sz w:val="22"/>
                <w:szCs w:val="22"/>
              </w:rPr>
              <w:t>discussion</w:t>
            </w:r>
          </w:p>
          <w:p w14:paraId="0EB3D74A" w14:textId="77777777" w:rsidR="00601C48" w:rsidRPr="005E5306" w:rsidRDefault="00601C48" w:rsidP="005E5306">
            <w:pPr>
              <w:spacing w:line="360" w:lineRule="auto"/>
              <w:rPr>
                <w:sz w:val="22"/>
                <w:szCs w:val="22"/>
              </w:rPr>
            </w:pPr>
            <w:r w:rsidRPr="005E5306">
              <w:rPr>
                <w:sz w:val="22"/>
                <w:szCs w:val="22"/>
              </w:rPr>
              <w:t>post</w:t>
            </w:r>
          </w:p>
        </w:tc>
        <w:tc>
          <w:tcPr>
            <w:tcW w:w="1800" w:type="dxa"/>
          </w:tcPr>
          <w:p w14:paraId="2456E450" w14:textId="77777777" w:rsidR="00601C48" w:rsidRPr="005E5306" w:rsidRDefault="00601C48" w:rsidP="005E5306">
            <w:pPr>
              <w:spacing w:line="360" w:lineRule="auto"/>
              <w:rPr>
                <w:sz w:val="22"/>
                <w:szCs w:val="22"/>
              </w:rPr>
            </w:pPr>
          </w:p>
          <w:p w14:paraId="34818DE8" w14:textId="77777777" w:rsidR="00601C48" w:rsidRPr="005E5306" w:rsidRDefault="00601C48" w:rsidP="005E5306">
            <w:pPr>
              <w:spacing w:line="360" w:lineRule="auto"/>
              <w:rPr>
                <w:sz w:val="22"/>
                <w:szCs w:val="22"/>
              </w:rPr>
            </w:pPr>
            <w:r w:rsidRPr="005E5306">
              <w:rPr>
                <w:sz w:val="22"/>
                <w:szCs w:val="22"/>
              </w:rPr>
              <w:t>Could Have</w:t>
            </w:r>
          </w:p>
        </w:tc>
      </w:tr>
      <w:tr w:rsidR="00601C48" w:rsidRPr="005E5306" w14:paraId="5FC788B5" w14:textId="77777777" w:rsidTr="00601C48">
        <w:trPr>
          <w:trHeight w:val="1420"/>
        </w:trPr>
        <w:tc>
          <w:tcPr>
            <w:tcW w:w="1350" w:type="dxa"/>
          </w:tcPr>
          <w:p w14:paraId="1BB73390" w14:textId="77777777" w:rsidR="00601C48" w:rsidRPr="005E5306" w:rsidRDefault="00601C48" w:rsidP="005E5306">
            <w:pPr>
              <w:spacing w:line="360" w:lineRule="auto"/>
              <w:rPr>
                <w:sz w:val="22"/>
                <w:szCs w:val="22"/>
              </w:rPr>
            </w:pPr>
          </w:p>
          <w:p w14:paraId="5E41CBA4" w14:textId="10E1F5D1" w:rsidR="00601C48" w:rsidRPr="005E5306" w:rsidRDefault="00601C48" w:rsidP="005E5306">
            <w:pPr>
              <w:spacing w:line="360" w:lineRule="auto"/>
              <w:rPr>
                <w:sz w:val="22"/>
                <w:szCs w:val="22"/>
              </w:rPr>
            </w:pPr>
            <w:r w:rsidRPr="005E5306">
              <w:rPr>
                <w:sz w:val="22"/>
                <w:szCs w:val="22"/>
              </w:rPr>
              <w:t>CMS-F-1.3</w:t>
            </w:r>
          </w:p>
        </w:tc>
        <w:tc>
          <w:tcPr>
            <w:tcW w:w="5055" w:type="dxa"/>
          </w:tcPr>
          <w:p w14:paraId="1D2E327D" w14:textId="77777777" w:rsidR="00601C48" w:rsidRPr="005E5306" w:rsidRDefault="00601C48" w:rsidP="005E5306">
            <w:pPr>
              <w:spacing w:line="360" w:lineRule="auto"/>
              <w:rPr>
                <w:sz w:val="22"/>
                <w:szCs w:val="22"/>
              </w:rPr>
            </w:pPr>
          </w:p>
          <w:p w14:paraId="1053AC12" w14:textId="77777777" w:rsidR="00601C48" w:rsidRPr="005E5306" w:rsidRDefault="00601C48" w:rsidP="005E5306">
            <w:pPr>
              <w:spacing w:line="360" w:lineRule="auto"/>
              <w:rPr>
                <w:sz w:val="22"/>
                <w:szCs w:val="22"/>
              </w:rPr>
            </w:pPr>
            <w:r w:rsidRPr="005E5306">
              <w:rPr>
                <w:sz w:val="22"/>
                <w:szCs w:val="22"/>
              </w:rPr>
              <w:t>The system should allow Presenter to mark it as read question.</w:t>
            </w:r>
          </w:p>
        </w:tc>
        <w:tc>
          <w:tcPr>
            <w:tcW w:w="2145" w:type="dxa"/>
          </w:tcPr>
          <w:p w14:paraId="74FCED07" w14:textId="77777777" w:rsidR="00601C48" w:rsidRPr="005E5306" w:rsidRDefault="00601C48" w:rsidP="005E5306">
            <w:pPr>
              <w:spacing w:line="360" w:lineRule="auto"/>
              <w:rPr>
                <w:sz w:val="22"/>
                <w:szCs w:val="22"/>
              </w:rPr>
            </w:pPr>
          </w:p>
          <w:p w14:paraId="261E121E" w14:textId="77777777" w:rsidR="00601C48" w:rsidRPr="005E5306" w:rsidRDefault="00601C48" w:rsidP="005E5306">
            <w:pPr>
              <w:spacing w:line="360" w:lineRule="auto"/>
              <w:rPr>
                <w:sz w:val="22"/>
                <w:szCs w:val="22"/>
              </w:rPr>
            </w:pPr>
            <w:r w:rsidRPr="005E5306">
              <w:rPr>
                <w:sz w:val="22"/>
                <w:szCs w:val="22"/>
              </w:rPr>
              <w:t>View</w:t>
            </w:r>
          </w:p>
          <w:p w14:paraId="6AA9C404" w14:textId="77777777" w:rsidR="00601C48" w:rsidRPr="005E5306" w:rsidRDefault="00601C48" w:rsidP="005E5306">
            <w:pPr>
              <w:spacing w:line="360" w:lineRule="auto"/>
              <w:rPr>
                <w:sz w:val="22"/>
                <w:szCs w:val="22"/>
              </w:rPr>
            </w:pPr>
            <w:r w:rsidRPr="005E5306">
              <w:rPr>
                <w:sz w:val="22"/>
                <w:szCs w:val="22"/>
              </w:rPr>
              <w:t>discussion</w:t>
            </w:r>
          </w:p>
          <w:p w14:paraId="0DD1B35C" w14:textId="77777777" w:rsidR="00601C48" w:rsidRPr="005E5306" w:rsidRDefault="00601C48" w:rsidP="005E5306">
            <w:pPr>
              <w:spacing w:line="360" w:lineRule="auto"/>
              <w:rPr>
                <w:sz w:val="22"/>
                <w:szCs w:val="22"/>
              </w:rPr>
            </w:pPr>
            <w:r w:rsidRPr="005E5306">
              <w:rPr>
                <w:sz w:val="22"/>
                <w:szCs w:val="22"/>
              </w:rPr>
              <w:t>post</w:t>
            </w:r>
          </w:p>
        </w:tc>
        <w:tc>
          <w:tcPr>
            <w:tcW w:w="1800" w:type="dxa"/>
          </w:tcPr>
          <w:p w14:paraId="40DA8519" w14:textId="77777777" w:rsidR="00601C48" w:rsidRPr="005E5306" w:rsidRDefault="00601C48" w:rsidP="005E5306">
            <w:pPr>
              <w:spacing w:line="360" w:lineRule="auto"/>
              <w:rPr>
                <w:sz w:val="22"/>
                <w:szCs w:val="22"/>
              </w:rPr>
            </w:pPr>
          </w:p>
          <w:p w14:paraId="1A30DE29" w14:textId="77777777" w:rsidR="00601C48" w:rsidRPr="005E5306" w:rsidRDefault="00601C48" w:rsidP="005E5306">
            <w:pPr>
              <w:spacing w:line="360" w:lineRule="auto"/>
              <w:rPr>
                <w:sz w:val="22"/>
                <w:szCs w:val="22"/>
              </w:rPr>
            </w:pPr>
            <w:r w:rsidRPr="005E5306">
              <w:rPr>
                <w:sz w:val="22"/>
                <w:szCs w:val="22"/>
              </w:rPr>
              <w:t>Must Have</w:t>
            </w:r>
          </w:p>
        </w:tc>
      </w:tr>
      <w:tr w:rsidR="00601C48" w:rsidRPr="005E5306" w14:paraId="705E4A04" w14:textId="77777777" w:rsidTr="00601C48">
        <w:trPr>
          <w:trHeight w:val="1420"/>
        </w:trPr>
        <w:tc>
          <w:tcPr>
            <w:tcW w:w="1350" w:type="dxa"/>
          </w:tcPr>
          <w:p w14:paraId="04D48257" w14:textId="77777777" w:rsidR="00601C48" w:rsidRPr="005E5306" w:rsidRDefault="00601C48" w:rsidP="005E5306">
            <w:pPr>
              <w:spacing w:line="360" w:lineRule="auto"/>
              <w:rPr>
                <w:sz w:val="22"/>
                <w:szCs w:val="22"/>
              </w:rPr>
            </w:pPr>
          </w:p>
          <w:p w14:paraId="6798FD60" w14:textId="12D37F4B" w:rsidR="00601C48" w:rsidRPr="005E5306" w:rsidRDefault="00601C48" w:rsidP="005E5306">
            <w:pPr>
              <w:spacing w:line="360" w:lineRule="auto"/>
              <w:rPr>
                <w:sz w:val="22"/>
                <w:szCs w:val="22"/>
              </w:rPr>
            </w:pPr>
            <w:r w:rsidRPr="005E5306">
              <w:rPr>
                <w:sz w:val="22"/>
                <w:szCs w:val="22"/>
              </w:rPr>
              <w:t>CMS-F-1.4</w:t>
            </w:r>
          </w:p>
        </w:tc>
        <w:tc>
          <w:tcPr>
            <w:tcW w:w="5055" w:type="dxa"/>
          </w:tcPr>
          <w:p w14:paraId="733D276F" w14:textId="77777777" w:rsidR="00601C48" w:rsidRPr="005E5306" w:rsidRDefault="00601C48" w:rsidP="005E5306">
            <w:pPr>
              <w:spacing w:line="360" w:lineRule="auto"/>
              <w:rPr>
                <w:sz w:val="22"/>
                <w:szCs w:val="22"/>
              </w:rPr>
            </w:pPr>
          </w:p>
          <w:p w14:paraId="0C1ECC2E" w14:textId="77777777" w:rsidR="00601C48" w:rsidRPr="005E5306" w:rsidRDefault="00601C48" w:rsidP="005E5306">
            <w:pPr>
              <w:spacing w:line="360" w:lineRule="auto"/>
              <w:rPr>
                <w:sz w:val="22"/>
                <w:szCs w:val="22"/>
              </w:rPr>
            </w:pPr>
            <w:r w:rsidRPr="005E5306">
              <w:rPr>
                <w:sz w:val="22"/>
                <w:szCs w:val="22"/>
              </w:rPr>
              <w:t>The Presenter and Admin should be able to see the number of comments and Number, or user engaged</w:t>
            </w:r>
          </w:p>
        </w:tc>
        <w:tc>
          <w:tcPr>
            <w:tcW w:w="2145" w:type="dxa"/>
          </w:tcPr>
          <w:p w14:paraId="148BC81F" w14:textId="77777777" w:rsidR="00601C48" w:rsidRPr="005E5306" w:rsidRDefault="00601C48" w:rsidP="005E5306">
            <w:pPr>
              <w:spacing w:line="360" w:lineRule="auto"/>
              <w:rPr>
                <w:sz w:val="22"/>
                <w:szCs w:val="22"/>
              </w:rPr>
            </w:pPr>
          </w:p>
          <w:p w14:paraId="518904B5" w14:textId="77777777" w:rsidR="00601C48" w:rsidRPr="005E5306" w:rsidRDefault="00601C48" w:rsidP="005E5306">
            <w:pPr>
              <w:spacing w:line="360" w:lineRule="auto"/>
              <w:rPr>
                <w:sz w:val="22"/>
                <w:szCs w:val="22"/>
              </w:rPr>
            </w:pPr>
            <w:r w:rsidRPr="005E5306">
              <w:rPr>
                <w:sz w:val="22"/>
                <w:szCs w:val="22"/>
              </w:rPr>
              <w:t>View</w:t>
            </w:r>
          </w:p>
          <w:p w14:paraId="10867D7B" w14:textId="77777777" w:rsidR="00601C48" w:rsidRPr="005E5306" w:rsidRDefault="00601C48" w:rsidP="005E5306">
            <w:pPr>
              <w:spacing w:line="360" w:lineRule="auto"/>
              <w:rPr>
                <w:sz w:val="22"/>
                <w:szCs w:val="22"/>
              </w:rPr>
            </w:pPr>
            <w:r w:rsidRPr="005E5306">
              <w:rPr>
                <w:sz w:val="22"/>
                <w:szCs w:val="22"/>
              </w:rPr>
              <w:t>discussion</w:t>
            </w:r>
          </w:p>
          <w:p w14:paraId="1288967A" w14:textId="77777777" w:rsidR="00601C48" w:rsidRPr="005E5306" w:rsidRDefault="00601C48" w:rsidP="005E5306">
            <w:pPr>
              <w:spacing w:line="360" w:lineRule="auto"/>
              <w:rPr>
                <w:sz w:val="22"/>
                <w:szCs w:val="22"/>
              </w:rPr>
            </w:pPr>
            <w:r w:rsidRPr="005E5306">
              <w:rPr>
                <w:sz w:val="22"/>
                <w:szCs w:val="22"/>
              </w:rPr>
              <w:t>post</w:t>
            </w:r>
          </w:p>
        </w:tc>
        <w:tc>
          <w:tcPr>
            <w:tcW w:w="1800" w:type="dxa"/>
          </w:tcPr>
          <w:p w14:paraId="1D01820A" w14:textId="77777777" w:rsidR="00601C48" w:rsidRPr="005E5306" w:rsidRDefault="00601C48" w:rsidP="005E5306">
            <w:pPr>
              <w:spacing w:line="360" w:lineRule="auto"/>
              <w:rPr>
                <w:sz w:val="22"/>
                <w:szCs w:val="22"/>
              </w:rPr>
            </w:pPr>
          </w:p>
          <w:p w14:paraId="5DE68A8E" w14:textId="77777777" w:rsidR="00601C48" w:rsidRPr="005E5306" w:rsidRDefault="00601C48" w:rsidP="005E5306">
            <w:pPr>
              <w:spacing w:line="360" w:lineRule="auto"/>
              <w:rPr>
                <w:sz w:val="22"/>
                <w:szCs w:val="22"/>
              </w:rPr>
            </w:pPr>
            <w:r w:rsidRPr="005E5306">
              <w:rPr>
                <w:sz w:val="22"/>
                <w:szCs w:val="22"/>
              </w:rPr>
              <w:t>Must Have</w:t>
            </w:r>
          </w:p>
        </w:tc>
      </w:tr>
    </w:tbl>
    <w:p w14:paraId="3BE18E14" w14:textId="77777777" w:rsidR="00F154E4" w:rsidRPr="00F154E4" w:rsidRDefault="00F154E4" w:rsidP="005E5306">
      <w:pPr>
        <w:pStyle w:val="Heading3"/>
        <w:spacing w:line="360" w:lineRule="auto"/>
        <w:ind w:left="1224" w:firstLine="0"/>
        <w:rPr>
          <w:lang w:val="en"/>
        </w:rPr>
      </w:pPr>
    </w:p>
    <w:p w14:paraId="0A6A908D" w14:textId="77777777" w:rsidR="00F154E4" w:rsidRDefault="00F154E4" w:rsidP="005E5306">
      <w:pPr>
        <w:spacing w:line="360" w:lineRule="auto"/>
        <w:rPr>
          <w:lang w:val="en"/>
        </w:rPr>
      </w:pPr>
    </w:p>
    <w:p w14:paraId="3A291D10" w14:textId="77777777" w:rsidR="00601C48" w:rsidRDefault="00601C48" w:rsidP="005E5306">
      <w:pPr>
        <w:spacing w:line="360" w:lineRule="auto"/>
        <w:rPr>
          <w:lang w:val="en"/>
        </w:rPr>
      </w:pPr>
    </w:p>
    <w:p w14:paraId="593F1169" w14:textId="7618BBFC" w:rsidR="00601C48" w:rsidRPr="00AA01D5" w:rsidRDefault="00601C48" w:rsidP="005E5306">
      <w:pPr>
        <w:pStyle w:val="Heading3"/>
        <w:numPr>
          <w:ilvl w:val="2"/>
          <w:numId w:val="1"/>
        </w:numPr>
        <w:spacing w:line="360" w:lineRule="auto"/>
        <w:rPr>
          <w:lang w:val="en"/>
        </w:rPr>
      </w:pPr>
      <w:bookmarkStart w:id="69" w:name="_Toc166943368"/>
      <w:r>
        <w:rPr>
          <w:lang w:val="en"/>
        </w:rPr>
        <w:lastRenderedPageBreak/>
        <w:t>Activity Diagram of CMS</w:t>
      </w:r>
      <w:bookmarkEnd w:id="69"/>
    </w:p>
    <w:p w14:paraId="7BAA9925" w14:textId="77777777" w:rsidR="00601C48" w:rsidRDefault="00601C48" w:rsidP="005E5306">
      <w:pPr>
        <w:keepNext/>
        <w:spacing w:line="360" w:lineRule="auto"/>
        <w:ind w:left="514" w:firstLine="710"/>
      </w:pPr>
      <w:r w:rsidRPr="001A3F3C">
        <w:rPr>
          <w:noProof/>
        </w:rPr>
        <w:drawing>
          <wp:inline distT="0" distB="0" distL="0" distR="0" wp14:anchorId="74CEE503" wp14:editId="403498FA">
            <wp:extent cx="3596952" cy="5098222"/>
            <wp:effectExtent l="0" t="0" r="3810" b="7620"/>
            <wp:docPr id="2084918105"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18105" name="Picture 1" descr="A diagram of a group of people&#10;&#10;Description automatically generated"/>
                    <pic:cNvPicPr/>
                  </pic:nvPicPr>
                  <pic:blipFill>
                    <a:blip r:embed="rId30"/>
                    <a:stretch>
                      <a:fillRect/>
                    </a:stretch>
                  </pic:blipFill>
                  <pic:spPr>
                    <a:xfrm>
                      <a:off x="0" y="0"/>
                      <a:ext cx="3596952" cy="5098222"/>
                    </a:xfrm>
                    <a:prstGeom prst="rect">
                      <a:avLst/>
                    </a:prstGeom>
                  </pic:spPr>
                </pic:pic>
              </a:graphicData>
            </a:graphic>
          </wp:inline>
        </w:drawing>
      </w:r>
    </w:p>
    <w:p w14:paraId="39D7D052" w14:textId="79E659A0" w:rsidR="009C34B1" w:rsidRDefault="00601C48" w:rsidP="005E5306">
      <w:pPr>
        <w:pStyle w:val="Caption"/>
        <w:spacing w:line="360" w:lineRule="auto"/>
        <w:ind w:left="504" w:firstLine="720"/>
      </w:pPr>
      <w:bookmarkStart w:id="70" w:name="_Toc166943413"/>
      <w:r>
        <w:t xml:space="preserve">Figure </w:t>
      </w:r>
      <w:r>
        <w:fldChar w:fldCharType="begin"/>
      </w:r>
      <w:r>
        <w:instrText xml:space="preserve"> SEQ Figure \* ARABIC </w:instrText>
      </w:r>
      <w:r>
        <w:fldChar w:fldCharType="separate"/>
      </w:r>
      <w:r w:rsidR="005E5306">
        <w:rPr>
          <w:noProof/>
        </w:rPr>
        <w:t>19</w:t>
      </w:r>
      <w:r>
        <w:fldChar w:fldCharType="end"/>
      </w:r>
      <w:r>
        <w:t xml:space="preserve"> Activity Diagram of CMS</w:t>
      </w:r>
      <w:bookmarkEnd w:id="70"/>
      <w:r w:rsidR="005E5306">
        <w:t xml:space="preserve"> 1</w:t>
      </w:r>
    </w:p>
    <w:p w14:paraId="7DDA60C8" w14:textId="5DDE7895" w:rsidR="00BC67C6" w:rsidRDefault="00BC67C6" w:rsidP="005E5306">
      <w:pPr>
        <w:spacing w:line="360" w:lineRule="auto"/>
        <w:rPr>
          <w:lang w:val="en"/>
        </w:rPr>
      </w:pPr>
      <w:r>
        <w:rPr>
          <w:lang w:val="en"/>
        </w:rPr>
        <w:t xml:space="preserve">In this activity diagram, A user can make a desired room with certain question and </w:t>
      </w:r>
      <w:r w:rsidR="005E5306">
        <w:rPr>
          <w:lang w:val="en"/>
        </w:rPr>
        <w:t>participants can write a question, comment and upvote the questions if it is shared. And they can simply exit the room if they want and after the session ends the user will simply end the session.</w:t>
      </w:r>
    </w:p>
    <w:p w14:paraId="2C331284" w14:textId="77777777" w:rsidR="005E5306" w:rsidRDefault="005E5306" w:rsidP="005E5306">
      <w:pPr>
        <w:spacing w:line="360" w:lineRule="auto"/>
        <w:rPr>
          <w:lang w:val="en"/>
        </w:rPr>
      </w:pPr>
    </w:p>
    <w:p w14:paraId="4C1EF195" w14:textId="77777777" w:rsidR="005E5306" w:rsidRDefault="005E5306" w:rsidP="005E5306">
      <w:pPr>
        <w:keepNext/>
        <w:spacing w:line="360" w:lineRule="auto"/>
        <w:ind w:left="730" w:firstLine="710"/>
      </w:pPr>
      <w:r w:rsidRPr="001A3F3C">
        <w:rPr>
          <w:noProof/>
        </w:rPr>
        <w:lastRenderedPageBreak/>
        <w:drawing>
          <wp:inline distT="0" distB="0" distL="0" distR="0" wp14:anchorId="28F448F7" wp14:editId="18B621C6">
            <wp:extent cx="3132091" cy="4419983"/>
            <wp:effectExtent l="0" t="0" r="0" b="0"/>
            <wp:docPr id="141597280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72806" name="Picture 1" descr="A diagram of a process&#10;&#10;Description automatically generated"/>
                    <pic:cNvPicPr/>
                  </pic:nvPicPr>
                  <pic:blipFill>
                    <a:blip r:embed="rId31"/>
                    <a:stretch>
                      <a:fillRect/>
                    </a:stretch>
                  </pic:blipFill>
                  <pic:spPr>
                    <a:xfrm>
                      <a:off x="0" y="0"/>
                      <a:ext cx="3132091" cy="4419983"/>
                    </a:xfrm>
                    <a:prstGeom prst="rect">
                      <a:avLst/>
                    </a:prstGeom>
                  </pic:spPr>
                </pic:pic>
              </a:graphicData>
            </a:graphic>
          </wp:inline>
        </w:drawing>
      </w:r>
    </w:p>
    <w:p w14:paraId="02909173" w14:textId="127E775F" w:rsidR="00BC67C6" w:rsidRDefault="005E5306" w:rsidP="005E5306">
      <w:pPr>
        <w:pStyle w:val="Caption"/>
        <w:spacing w:line="360" w:lineRule="auto"/>
        <w:ind w:left="720" w:firstLine="720"/>
      </w:pPr>
      <w:r>
        <w:t xml:space="preserve">Figure </w:t>
      </w:r>
      <w:r>
        <w:fldChar w:fldCharType="begin"/>
      </w:r>
      <w:r>
        <w:instrText xml:space="preserve"> SEQ Figure \* ARABIC </w:instrText>
      </w:r>
      <w:r>
        <w:fldChar w:fldCharType="separate"/>
      </w:r>
      <w:r>
        <w:rPr>
          <w:noProof/>
        </w:rPr>
        <w:t>20</w:t>
      </w:r>
      <w:r>
        <w:fldChar w:fldCharType="end"/>
      </w:r>
      <w:r>
        <w:t xml:space="preserve"> Activity Diagram of CMS 2</w:t>
      </w:r>
    </w:p>
    <w:p w14:paraId="428735F8" w14:textId="77777777" w:rsidR="005E5306" w:rsidRPr="005E5306" w:rsidRDefault="005E5306" w:rsidP="005E5306">
      <w:pPr>
        <w:spacing w:line="360" w:lineRule="auto"/>
        <w:rPr>
          <w:lang w:val="en"/>
        </w:rPr>
      </w:pPr>
    </w:p>
    <w:p w14:paraId="202FC3EF" w14:textId="77777777" w:rsidR="009C34B1" w:rsidRPr="009C34B1" w:rsidRDefault="009C34B1" w:rsidP="005E5306">
      <w:pPr>
        <w:spacing w:line="360" w:lineRule="auto"/>
        <w:rPr>
          <w:lang w:val="en"/>
        </w:rPr>
      </w:pPr>
    </w:p>
    <w:p w14:paraId="2253A737" w14:textId="77777777" w:rsidR="009C34B1" w:rsidRPr="009C34B1" w:rsidRDefault="009C34B1" w:rsidP="005E5306">
      <w:pPr>
        <w:spacing w:line="360" w:lineRule="auto"/>
        <w:ind w:left="370"/>
      </w:pPr>
    </w:p>
    <w:p w14:paraId="794B481C" w14:textId="77777777" w:rsidR="009C34B1" w:rsidRDefault="009C34B1" w:rsidP="005E5306">
      <w:pPr>
        <w:pStyle w:val="Heading1"/>
        <w:numPr>
          <w:ilvl w:val="0"/>
          <w:numId w:val="1"/>
        </w:numPr>
        <w:spacing w:line="360" w:lineRule="auto"/>
      </w:pPr>
      <w:bookmarkStart w:id="71" w:name="_Toc166943369"/>
      <w:r>
        <w:t>Conclusion</w:t>
      </w:r>
      <w:bookmarkEnd w:id="71"/>
    </w:p>
    <w:p w14:paraId="65F03615" w14:textId="4B7F2C39" w:rsidR="005E5306" w:rsidRDefault="005E5306" w:rsidP="005E5306">
      <w:pPr>
        <w:ind w:left="730"/>
        <w:rPr>
          <w:sz w:val="22"/>
          <w:szCs w:val="22"/>
        </w:rPr>
      </w:pPr>
      <w:r w:rsidRPr="005E5306">
        <w:rPr>
          <w:sz w:val="22"/>
          <w:szCs w:val="22"/>
        </w:rPr>
        <w:t xml:space="preserve">Following the system development of </w:t>
      </w:r>
      <w:proofErr w:type="spellStart"/>
      <w:r w:rsidRPr="005E5306">
        <w:rPr>
          <w:sz w:val="22"/>
          <w:szCs w:val="22"/>
        </w:rPr>
        <w:t>React&amp;Rise</w:t>
      </w:r>
      <w:proofErr w:type="spellEnd"/>
      <w:r w:rsidRPr="005E5306">
        <w:rPr>
          <w:sz w:val="22"/>
          <w:szCs w:val="22"/>
        </w:rPr>
        <w:t>, the project's initial aims and objectives were completely addressed, with a focus on the academic issues stated at the start. The major goal was to provide a safe platform that promotes open discourse in educational and professional settings. The objectives included increasing user engagement, improving learning outcomes, and encouraging greater team communication.</w:t>
      </w:r>
    </w:p>
    <w:p w14:paraId="7E7F5E61" w14:textId="7C659A0E" w:rsidR="005E5306" w:rsidRDefault="005E5306" w:rsidP="005E5306">
      <w:pPr>
        <w:ind w:left="730"/>
        <w:rPr>
          <w:sz w:val="22"/>
          <w:szCs w:val="22"/>
        </w:rPr>
      </w:pPr>
      <w:r w:rsidRPr="005E5306">
        <w:rPr>
          <w:sz w:val="22"/>
          <w:szCs w:val="22"/>
        </w:rPr>
        <w:t xml:space="preserve">The system achieved its goals by offering a user-friendly interface that allows for anonymous conversations, therefore promoting involvement from people who might otherwise be hesitant to participate. The incorporation of technologies such as </w:t>
      </w:r>
      <w:proofErr w:type="spellStart"/>
      <w:r w:rsidRPr="005E5306">
        <w:rPr>
          <w:sz w:val="22"/>
          <w:szCs w:val="22"/>
        </w:rPr>
        <w:lastRenderedPageBreak/>
        <w:t>Mentimeter</w:t>
      </w:r>
      <w:proofErr w:type="spellEnd"/>
      <w:r w:rsidRPr="005E5306">
        <w:rPr>
          <w:sz w:val="22"/>
          <w:szCs w:val="22"/>
        </w:rPr>
        <w:t>, which allowed for interactive and dynamic communication, helped to meet the goals of increasing engagement and improving learning outcomes. Academic problems about the ethical implications and usefulness of anonymous platforms were investigated, finding considerable advantages and disadvantages.</w:t>
      </w:r>
    </w:p>
    <w:p w14:paraId="3FE4BD19" w14:textId="0187C872" w:rsidR="005E5306" w:rsidRDefault="005E5306" w:rsidP="005E5306">
      <w:pPr>
        <w:ind w:left="730"/>
        <w:rPr>
          <w:sz w:val="22"/>
          <w:szCs w:val="22"/>
        </w:rPr>
      </w:pPr>
      <w:proofErr w:type="spellStart"/>
      <w:r w:rsidRPr="005E5306">
        <w:rPr>
          <w:sz w:val="22"/>
          <w:szCs w:val="22"/>
        </w:rPr>
        <w:t>React&amp;Rise's</w:t>
      </w:r>
      <w:proofErr w:type="spellEnd"/>
      <w:r w:rsidRPr="005E5306">
        <w:rPr>
          <w:sz w:val="22"/>
          <w:szCs w:val="22"/>
        </w:rPr>
        <w:t xml:space="preserve"> development and implementation have resulted in numerous significant discoveries. The platform has successfully increased user involvement and engagement in both educational and business contexts. The use of anonymous communication has been very effective in encouraging honest and open talks, particularly about difficult themes. However, the possibility of misuse, such as trolling or harassment, was noted, emphasizing the necessity for strict control and clear instructions to provide a pleasant user experience.</w:t>
      </w:r>
    </w:p>
    <w:p w14:paraId="0ABB2F17" w14:textId="19B607BB" w:rsidR="005E5306" w:rsidRDefault="00DB07BA" w:rsidP="005E5306">
      <w:pPr>
        <w:ind w:left="730"/>
        <w:rPr>
          <w:sz w:val="22"/>
          <w:szCs w:val="22"/>
        </w:rPr>
      </w:pPr>
      <w:r w:rsidRPr="00DB07BA">
        <w:rPr>
          <w:sz w:val="22"/>
          <w:szCs w:val="22"/>
        </w:rPr>
        <w:t xml:space="preserve">Finally, </w:t>
      </w:r>
      <w:proofErr w:type="spellStart"/>
      <w:r w:rsidRPr="00DB07BA">
        <w:rPr>
          <w:sz w:val="22"/>
          <w:szCs w:val="22"/>
        </w:rPr>
        <w:t>React&amp;Rise</w:t>
      </w:r>
      <w:proofErr w:type="spellEnd"/>
      <w:r w:rsidRPr="00DB07BA">
        <w:rPr>
          <w:sz w:val="22"/>
          <w:szCs w:val="22"/>
        </w:rPr>
        <w:t xml:space="preserve"> highlights the power of anonymous communication platforms to increase participation and promote open debate. The experiment demonstrates that, while these platforms can help to create more dynamic and inclusive interactions, they must be properly maintained to prevent misuse. Future initiatives should focus on improving moderating capabilities and investigating new features to better suit users' unique demands in a variety of scenarios.</w:t>
      </w:r>
    </w:p>
    <w:p w14:paraId="507161F2" w14:textId="77777777" w:rsidR="00DB07BA" w:rsidRDefault="00DB07BA" w:rsidP="005E5306">
      <w:pPr>
        <w:ind w:left="730"/>
        <w:rPr>
          <w:sz w:val="22"/>
          <w:szCs w:val="22"/>
        </w:rPr>
      </w:pPr>
    </w:p>
    <w:p w14:paraId="3CA31DB7" w14:textId="77777777" w:rsidR="00DB07BA" w:rsidRDefault="00DB07BA" w:rsidP="005E5306">
      <w:pPr>
        <w:ind w:left="730"/>
        <w:rPr>
          <w:sz w:val="22"/>
          <w:szCs w:val="22"/>
        </w:rPr>
      </w:pPr>
    </w:p>
    <w:p w14:paraId="66512CAF" w14:textId="77777777" w:rsidR="00DB07BA" w:rsidRDefault="00DB07BA" w:rsidP="005E5306">
      <w:pPr>
        <w:ind w:left="730"/>
        <w:rPr>
          <w:sz w:val="22"/>
          <w:szCs w:val="22"/>
        </w:rPr>
      </w:pPr>
    </w:p>
    <w:p w14:paraId="3EAF96F2" w14:textId="77777777" w:rsidR="00DB07BA" w:rsidRDefault="00DB07BA" w:rsidP="005E5306">
      <w:pPr>
        <w:ind w:left="730"/>
        <w:rPr>
          <w:sz w:val="22"/>
          <w:szCs w:val="22"/>
        </w:rPr>
      </w:pPr>
    </w:p>
    <w:p w14:paraId="3272A414" w14:textId="77777777" w:rsidR="00DB07BA" w:rsidRDefault="00DB07BA" w:rsidP="005E5306">
      <w:pPr>
        <w:ind w:left="730"/>
        <w:rPr>
          <w:sz w:val="22"/>
          <w:szCs w:val="22"/>
        </w:rPr>
      </w:pPr>
    </w:p>
    <w:p w14:paraId="395AD580" w14:textId="77777777" w:rsidR="00DB07BA" w:rsidRDefault="00DB07BA" w:rsidP="005E5306">
      <w:pPr>
        <w:ind w:left="730"/>
        <w:rPr>
          <w:sz w:val="22"/>
          <w:szCs w:val="22"/>
        </w:rPr>
      </w:pPr>
    </w:p>
    <w:p w14:paraId="1B1F121E" w14:textId="77777777" w:rsidR="00DB07BA" w:rsidRDefault="00DB07BA" w:rsidP="005E5306">
      <w:pPr>
        <w:ind w:left="730"/>
        <w:rPr>
          <w:sz w:val="22"/>
          <w:szCs w:val="22"/>
        </w:rPr>
      </w:pPr>
    </w:p>
    <w:p w14:paraId="5B953049" w14:textId="77777777" w:rsidR="00DB07BA" w:rsidRDefault="00DB07BA" w:rsidP="005E5306">
      <w:pPr>
        <w:ind w:left="730"/>
        <w:rPr>
          <w:sz w:val="22"/>
          <w:szCs w:val="22"/>
        </w:rPr>
      </w:pPr>
    </w:p>
    <w:p w14:paraId="6799CB2F" w14:textId="77777777" w:rsidR="00DB07BA" w:rsidRDefault="00DB07BA" w:rsidP="005E5306">
      <w:pPr>
        <w:ind w:left="730"/>
        <w:rPr>
          <w:sz w:val="22"/>
          <w:szCs w:val="22"/>
        </w:rPr>
      </w:pPr>
    </w:p>
    <w:p w14:paraId="75C36D1A" w14:textId="77777777" w:rsidR="00DB07BA" w:rsidRDefault="00DB07BA" w:rsidP="005E5306">
      <w:pPr>
        <w:ind w:left="730"/>
        <w:rPr>
          <w:sz w:val="22"/>
          <w:szCs w:val="22"/>
        </w:rPr>
      </w:pPr>
    </w:p>
    <w:p w14:paraId="26773C5A" w14:textId="77777777" w:rsidR="00DB07BA" w:rsidRDefault="00DB07BA" w:rsidP="005E5306">
      <w:pPr>
        <w:ind w:left="730"/>
        <w:rPr>
          <w:sz w:val="22"/>
          <w:szCs w:val="22"/>
        </w:rPr>
      </w:pPr>
    </w:p>
    <w:p w14:paraId="2CB3C334" w14:textId="77777777" w:rsidR="00DB07BA" w:rsidRDefault="00DB07BA" w:rsidP="005E5306">
      <w:pPr>
        <w:ind w:left="730"/>
        <w:rPr>
          <w:sz w:val="22"/>
          <w:szCs w:val="22"/>
        </w:rPr>
      </w:pPr>
    </w:p>
    <w:p w14:paraId="7AF1A265" w14:textId="77777777" w:rsidR="00DB07BA" w:rsidRPr="005E5306" w:rsidRDefault="00DB07BA" w:rsidP="005E5306">
      <w:pPr>
        <w:ind w:left="730"/>
        <w:rPr>
          <w:sz w:val="22"/>
          <w:szCs w:val="22"/>
        </w:rPr>
      </w:pPr>
    </w:p>
    <w:p w14:paraId="6CAE3E20" w14:textId="581A4F49" w:rsidR="009C34B1" w:rsidRDefault="009C34B1" w:rsidP="005E5306">
      <w:pPr>
        <w:pStyle w:val="Heading1"/>
        <w:numPr>
          <w:ilvl w:val="0"/>
          <w:numId w:val="1"/>
        </w:numPr>
        <w:spacing w:line="360" w:lineRule="auto"/>
      </w:pPr>
      <w:bookmarkStart w:id="72" w:name="_Toc166943370"/>
      <w:r w:rsidRPr="009C34B1">
        <w:lastRenderedPageBreak/>
        <w:t>Critical Evaluation of the Project</w:t>
      </w:r>
      <w:bookmarkEnd w:id="72"/>
    </w:p>
    <w:p w14:paraId="528484AA" w14:textId="45F774BE" w:rsidR="009C34B1" w:rsidRDefault="009C34B1" w:rsidP="005E5306">
      <w:pPr>
        <w:pStyle w:val="Heading1"/>
        <w:numPr>
          <w:ilvl w:val="0"/>
          <w:numId w:val="1"/>
        </w:numPr>
        <w:spacing w:line="360" w:lineRule="auto"/>
      </w:pPr>
      <w:bookmarkStart w:id="73" w:name="_Toc166943371"/>
      <w:r w:rsidRPr="009C34B1">
        <w:t>Evidence of Project Management</w:t>
      </w:r>
      <w:bookmarkEnd w:id="73"/>
    </w:p>
    <w:p w14:paraId="7401A7E6" w14:textId="77777777" w:rsidR="009C34B1" w:rsidRDefault="009C34B1" w:rsidP="005E5306">
      <w:pPr>
        <w:spacing w:line="360" w:lineRule="auto"/>
      </w:pPr>
    </w:p>
    <w:p w14:paraId="6D1F446E" w14:textId="77777777" w:rsidR="009C34B1" w:rsidRDefault="009C34B1" w:rsidP="005E5306">
      <w:pPr>
        <w:spacing w:line="360" w:lineRule="auto"/>
      </w:pPr>
    </w:p>
    <w:p w14:paraId="5014B97E" w14:textId="77777777" w:rsidR="009C34B1" w:rsidRDefault="009C34B1" w:rsidP="005E5306">
      <w:pPr>
        <w:spacing w:line="360" w:lineRule="auto"/>
      </w:pPr>
    </w:p>
    <w:p w14:paraId="5FFCA08F" w14:textId="77777777" w:rsidR="009C34B1" w:rsidRDefault="009C34B1" w:rsidP="005E5306">
      <w:pPr>
        <w:spacing w:line="360" w:lineRule="auto"/>
      </w:pPr>
    </w:p>
    <w:p w14:paraId="4DE75371" w14:textId="77777777" w:rsidR="009C34B1" w:rsidRPr="009C34B1" w:rsidRDefault="009C34B1" w:rsidP="005E5306">
      <w:pPr>
        <w:spacing w:line="360" w:lineRule="auto"/>
      </w:pPr>
    </w:p>
    <w:bookmarkStart w:id="74" w:name="_Toc166943372" w:displacedByCustomXml="next"/>
    <w:sdt>
      <w:sdtPr>
        <w:id w:val="-926428170"/>
        <w:docPartObj>
          <w:docPartGallery w:val="Bibliographies"/>
          <w:docPartUnique/>
        </w:docPartObj>
      </w:sdtPr>
      <w:sdtEndPr>
        <w:rPr>
          <w:rFonts w:eastAsia="Times New Roman" w:cs="Times New Roman"/>
          <w:b w:val="0"/>
          <w:color w:val="000000"/>
          <w:sz w:val="24"/>
          <w:szCs w:val="24"/>
        </w:rPr>
      </w:sdtEndPr>
      <w:sdtContent>
        <w:p w14:paraId="44F6697B" w14:textId="0D111BCB" w:rsidR="009C34B1" w:rsidRDefault="009C34B1" w:rsidP="005E5306">
          <w:pPr>
            <w:pStyle w:val="Heading1"/>
            <w:numPr>
              <w:ilvl w:val="0"/>
              <w:numId w:val="1"/>
            </w:numPr>
            <w:spacing w:line="360" w:lineRule="auto"/>
          </w:pPr>
          <w:r>
            <w:t>References</w:t>
          </w:r>
          <w:bookmarkEnd w:id="74"/>
        </w:p>
        <w:sdt>
          <w:sdtPr>
            <w:id w:val="-573587230"/>
            <w:bibliography/>
          </w:sdtPr>
          <w:sdtContent>
            <w:p w14:paraId="4A0CB89B" w14:textId="77777777" w:rsidR="009C34B1" w:rsidRDefault="009C34B1" w:rsidP="005E5306">
              <w:pPr>
                <w:pStyle w:val="Bibliography"/>
                <w:spacing w:line="360" w:lineRule="auto"/>
                <w:rPr>
                  <w:noProof/>
                  <w:kern w:val="0"/>
                  <w14:ligatures w14:val="none"/>
                </w:rPr>
              </w:pPr>
              <w:r>
                <w:fldChar w:fldCharType="begin"/>
              </w:r>
              <w:r>
                <w:instrText xml:space="preserve"> BIBLIOGRAPHY </w:instrText>
              </w:r>
              <w:r>
                <w:fldChar w:fldCharType="separate"/>
              </w:r>
              <w:r>
                <w:rPr>
                  <w:noProof/>
                </w:rPr>
                <w:t xml:space="preserve">Chen, 2020. Leveraging Interactive Presentation Tools for Effective Communication in Virtual Teams. </w:t>
              </w:r>
              <w:r>
                <w:rPr>
                  <w:i/>
                  <w:iCs/>
                  <w:noProof/>
                </w:rPr>
                <w:t xml:space="preserve">Journal of Organizational Communication, </w:t>
              </w:r>
              <w:r>
                <w:rPr>
                  <w:noProof/>
                </w:rPr>
                <w:t>pp. 25-28.</w:t>
              </w:r>
            </w:p>
            <w:p w14:paraId="6512E015" w14:textId="77777777" w:rsidR="009C34B1" w:rsidRDefault="009C34B1" w:rsidP="005E5306">
              <w:pPr>
                <w:pStyle w:val="Bibliography"/>
                <w:spacing w:line="360" w:lineRule="auto"/>
                <w:rPr>
                  <w:noProof/>
                </w:rPr>
              </w:pPr>
              <w:r>
                <w:rPr>
                  <w:noProof/>
                </w:rPr>
                <w:t xml:space="preserve">Corporate Learning Institue, 2021. A Case Study. </w:t>
              </w:r>
              <w:r>
                <w:rPr>
                  <w:i/>
                  <w:iCs/>
                  <w:noProof/>
                </w:rPr>
                <w:t xml:space="preserve">Enhancing Corporate Training through Interactive Presentation Tools, </w:t>
              </w:r>
              <w:r>
                <w:rPr>
                  <w:noProof/>
                </w:rPr>
                <w:t>pp. 15-17.</w:t>
              </w:r>
            </w:p>
            <w:p w14:paraId="202B744D" w14:textId="77777777" w:rsidR="009C34B1" w:rsidRDefault="009C34B1" w:rsidP="005E5306">
              <w:pPr>
                <w:pStyle w:val="Bibliography"/>
                <w:spacing w:line="360" w:lineRule="auto"/>
                <w:rPr>
                  <w:noProof/>
                </w:rPr>
              </w:pPr>
              <w:r>
                <w:rPr>
                  <w:noProof/>
                </w:rPr>
                <w:t xml:space="preserve">Emma Mayhew, M. D. A. M., 2020. Active Learning. </w:t>
              </w:r>
              <w:r>
                <w:rPr>
                  <w:i/>
                  <w:iCs/>
                  <w:noProof/>
                </w:rPr>
                <w:t xml:space="preserve">The impact of audience response platform Mentimeter on the student, </w:t>
              </w:r>
              <w:r>
                <w:rPr>
                  <w:noProof/>
                </w:rPr>
                <w:t>pp. 20-25.</w:t>
              </w:r>
            </w:p>
            <w:p w14:paraId="3E196C50" w14:textId="77777777" w:rsidR="009C34B1" w:rsidRDefault="009C34B1" w:rsidP="005E5306">
              <w:pPr>
                <w:pStyle w:val="Bibliography"/>
                <w:spacing w:line="360" w:lineRule="auto"/>
                <w:rPr>
                  <w:noProof/>
                </w:rPr>
              </w:pPr>
              <w:r>
                <w:rPr>
                  <w:noProof/>
                </w:rPr>
                <w:t xml:space="preserve">Ismaheel Adewumi Raji, I. B. B. S. U., 2022. nteractive Tools for Effective Employee Training. </w:t>
              </w:r>
              <w:r>
                <w:rPr>
                  <w:i/>
                  <w:iCs/>
                  <w:noProof/>
                </w:rPr>
                <w:t xml:space="preserve">A Comparative Analysis. Journal of Corporate Learning, </w:t>
              </w:r>
              <w:r>
                <w:rPr>
                  <w:noProof/>
                </w:rPr>
                <w:t>pp. 45-60.</w:t>
              </w:r>
            </w:p>
            <w:p w14:paraId="705D17B2" w14:textId="77777777" w:rsidR="009C34B1" w:rsidRDefault="009C34B1" w:rsidP="005E5306">
              <w:pPr>
                <w:pStyle w:val="Bibliography"/>
                <w:spacing w:line="360" w:lineRule="auto"/>
                <w:rPr>
                  <w:noProof/>
                </w:rPr>
              </w:pPr>
              <w:r>
                <w:rPr>
                  <w:noProof/>
                </w:rPr>
                <w:t xml:space="preserve">Ma Mohin*, L. K. S. P., 2020. Using Mentimeter to enhance learning and teaching in a large class. </w:t>
              </w:r>
              <w:r>
                <w:rPr>
                  <w:i/>
                  <w:iCs/>
                  <w:noProof/>
                </w:rPr>
                <w:t xml:space="preserve">Mentimeter, </w:t>
              </w:r>
              <w:r>
                <w:rPr>
                  <w:noProof/>
                </w:rPr>
                <w:t>pp. 4-7.</w:t>
              </w:r>
            </w:p>
            <w:p w14:paraId="3E62F150" w14:textId="77777777" w:rsidR="009C34B1" w:rsidRDefault="009C34B1" w:rsidP="005E5306">
              <w:pPr>
                <w:pStyle w:val="Bibliography"/>
                <w:spacing w:line="360" w:lineRule="auto"/>
                <w:rPr>
                  <w:noProof/>
                </w:rPr>
              </w:pPr>
              <w:r>
                <w:rPr>
                  <w:noProof/>
                </w:rPr>
                <w:t xml:space="preserve">Norziha Megat, N. F. M. A. R. Y., 2020. Enhancing Classroom Engagement Through Padlet as a Learning Tool: A Case Study. </w:t>
              </w:r>
              <w:r>
                <w:rPr>
                  <w:i/>
                  <w:iCs/>
                  <w:noProof/>
                </w:rPr>
                <w:t xml:space="preserve">New Learning Environment, </w:t>
              </w:r>
              <w:r>
                <w:rPr>
                  <w:noProof/>
                </w:rPr>
                <w:t>pp. 15-20.</w:t>
              </w:r>
            </w:p>
            <w:p w14:paraId="3C3972D8" w14:textId="08F3D3CD" w:rsidR="009C34B1" w:rsidRDefault="009C34B1" w:rsidP="005E5306">
              <w:pPr>
                <w:spacing w:line="360" w:lineRule="auto"/>
              </w:pPr>
              <w:r>
                <w:rPr>
                  <w:b/>
                  <w:bCs/>
                  <w:noProof/>
                </w:rPr>
                <w:fldChar w:fldCharType="end"/>
              </w:r>
            </w:p>
          </w:sdtContent>
        </w:sdt>
      </w:sdtContent>
    </w:sdt>
    <w:p w14:paraId="454B24FA" w14:textId="77777777" w:rsidR="009C34B1" w:rsidRPr="009C34B1" w:rsidRDefault="009C34B1" w:rsidP="009C34B1">
      <w:pPr>
        <w:pStyle w:val="Heading1"/>
      </w:pPr>
    </w:p>
    <w:sectPr w:rsidR="009C34B1" w:rsidRPr="009C34B1" w:rsidSect="00C24538">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793FA" w14:textId="77777777" w:rsidR="003C4482" w:rsidRDefault="003C4482" w:rsidP="00C24538">
      <w:pPr>
        <w:spacing w:after="0" w:line="240" w:lineRule="auto"/>
      </w:pPr>
      <w:r>
        <w:separator/>
      </w:r>
    </w:p>
  </w:endnote>
  <w:endnote w:type="continuationSeparator" w:id="0">
    <w:p w14:paraId="0079BC01" w14:textId="77777777" w:rsidR="003C4482" w:rsidRDefault="003C4482" w:rsidP="00C24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8263520"/>
      <w:docPartObj>
        <w:docPartGallery w:val="Page Numbers (Bottom of Page)"/>
        <w:docPartUnique/>
      </w:docPartObj>
    </w:sdtPr>
    <w:sdtEndPr>
      <w:rPr>
        <w:noProof/>
      </w:rPr>
    </w:sdtEndPr>
    <w:sdtContent>
      <w:p w14:paraId="45B81879" w14:textId="77777777" w:rsidR="00C24538" w:rsidRDefault="00C245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8FAE8D" w14:textId="77777777" w:rsidR="00C24538" w:rsidRDefault="00C24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1062C" w14:textId="77777777" w:rsidR="003C4482" w:rsidRDefault="003C4482" w:rsidP="00C24538">
      <w:pPr>
        <w:spacing w:after="0" w:line="240" w:lineRule="auto"/>
      </w:pPr>
      <w:r>
        <w:separator/>
      </w:r>
    </w:p>
  </w:footnote>
  <w:footnote w:type="continuationSeparator" w:id="0">
    <w:p w14:paraId="45B59E1D" w14:textId="77777777" w:rsidR="003C4482" w:rsidRDefault="003C4482" w:rsidP="00C24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35310"/>
    <w:multiLevelType w:val="hybridMultilevel"/>
    <w:tmpl w:val="9B104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C22B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4A078F"/>
    <w:multiLevelType w:val="hybridMultilevel"/>
    <w:tmpl w:val="5AB2B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0B0EB9"/>
    <w:multiLevelType w:val="hybridMultilevel"/>
    <w:tmpl w:val="13168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C20D45"/>
    <w:multiLevelType w:val="hybridMultilevel"/>
    <w:tmpl w:val="A8C03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FA7727"/>
    <w:multiLevelType w:val="hybridMultilevel"/>
    <w:tmpl w:val="EBC23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F7604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45F052ED"/>
    <w:multiLevelType w:val="hybridMultilevel"/>
    <w:tmpl w:val="CFDA92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F954671"/>
    <w:multiLevelType w:val="hybridMultilevel"/>
    <w:tmpl w:val="2018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A04549"/>
    <w:multiLevelType w:val="hybridMultilevel"/>
    <w:tmpl w:val="216A6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A6065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684162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2418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932684"/>
    <w:multiLevelType w:val="hybridMultilevel"/>
    <w:tmpl w:val="A802F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37207B"/>
    <w:multiLevelType w:val="hybridMultilevel"/>
    <w:tmpl w:val="766C7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416A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6085860">
    <w:abstractNumId w:val="11"/>
  </w:num>
  <w:num w:numId="2" w16cid:durableId="2146117590">
    <w:abstractNumId w:val="14"/>
  </w:num>
  <w:num w:numId="3" w16cid:durableId="1627808116">
    <w:abstractNumId w:val="13"/>
  </w:num>
  <w:num w:numId="4" w16cid:durableId="1304626393">
    <w:abstractNumId w:val="5"/>
  </w:num>
  <w:num w:numId="5" w16cid:durableId="1449200762">
    <w:abstractNumId w:val="9"/>
  </w:num>
  <w:num w:numId="6" w16cid:durableId="628971915">
    <w:abstractNumId w:val="12"/>
  </w:num>
  <w:num w:numId="7" w16cid:durableId="679164551">
    <w:abstractNumId w:val="1"/>
  </w:num>
  <w:num w:numId="8" w16cid:durableId="2073232181">
    <w:abstractNumId w:val="4"/>
  </w:num>
  <w:num w:numId="9" w16cid:durableId="1510756348">
    <w:abstractNumId w:val="6"/>
  </w:num>
  <w:num w:numId="10" w16cid:durableId="651906855">
    <w:abstractNumId w:val="10"/>
  </w:num>
  <w:num w:numId="11" w16cid:durableId="1316256522">
    <w:abstractNumId w:val="15"/>
  </w:num>
  <w:num w:numId="12" w16cid:durableId="1647323470">
    <w:abstractNumId w:val="7"/>
  </w:num>
  <w:num w:numId="13" w16cid:durableId="1442262903">
    <w:abstractNumId w:val="3"/>
  </w:num>
  <w:num w:numId="14" w16cid:durableId="1813712678">
    <w:abstractNumId w:val="8"/>
  </w:num>
  <w:num w:numId="15" w16cid:durableId="1232304520">
    <w:abstractNumId w:val="2"/>
  </w:num>
  <w:num w:numId="16" w16cid:durableId="1929998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C5"/>
    <w:rsid w:val="00031BD3"/>
    <w:rsid w:val="00200BA9"/>
    <w:rsid w:val="003356AC"/>
    <w:rsid w:val="00382A36"/>
    <w:rsid w:val="003C4482"/>
    <w:rsid w:val="00436C02"/>
    <w:rsid w:val="00443BA8"/>
    <w:rsid w:val="00554C12"/>
    <w:rsid w:val="00585402"/>
    <w:rsid w:val="005E5306"/>
    <w:rsid w:val="00601C48"/>
    <w:rsid w:val="006755A2"/>
    <w:rsid w:val="006B03CF"/>
    <w:rsid w:val="006B6DE5"/>
    <w:rsid w:val="00763AFE"/>
    <w:rsid w:val="007E0906"/>
    <w:rsid w:val="007F26DC"/>
    <w:rsid w:val="008822F6"/>
    <w:rsid w:val="00947A0C"/>
    <w:rsid w:val="009808A7"/>
    <w:rsid w:val="009975DA"/>
    <w:rsid w:val="009A375E"/>
    <w:rsid w:val="009C1285"/>
    <w:rsid w:val="009C34B1"/>
    <w:rsid w:val="009E6EEA"/>
    <w:rsid w:val="00A45AD1"/>
    <w:rsid w:val="00A673A6"/>
    <w:rsid w:val="00A91E16"/>
    <w:rsid w:val="00AA01D5"/>
    <w:rsid w:val="00AB0F17"/>
    <w:rsid w:val="00B80672"/>
    <w:rsid w:val="00BC67C6"/>
    <w:rsid w:val="00BE6652"/>
    <w:rsid w:val="00BF258F"/>
    <w:rsid w:val="00C24538"/>
    <w:rsid w:val="00C634C2"/>
    <w:rsid w:val="00C73C9E"/>
    <w:rsid w:val="00C812A5"/>
    <w:rsid w:val="00CC12E0"/>
    <w:rsid w:val="00CC63C3"/>
    <w:rsid w:val="00CF03B9"/>
    <w:rsid w:val="00CF58F8"/>
    <w:rsid w:val="00D05F6A"/>
    <w:rsid w:val="00DB07BA"/>
    <w:rsid w:val="00DB41B4"/>
    <w:rsid w:val="00DF39A8"/>
    <w:rsid w:val="00E07FC5"/>
    <w:rsid w:val="00E33E62"/>
    <w:rsid w:val="00EA1657"/>
    <w:rsid w:val="00EE5DE9"/>
    <w:rsid w:val="00F154E4"/>
    <w:rsid w:val="00FB543C"/>
    <w:rsid w:val="00FB7D4A"/>
    <w:rsid w:val="00FD4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B3C6"/>
  <w15:chartTrackingRefBased/>
  <w15:docId w15:val="{D828C839-FE64-489A-9938-192E3AE28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3A6"/>
    <w:pPr>
      <w:spacing w:after="3" w:line="358" w:lineRule="auto"/>
      <w:ind w:left="10" w:hanging="10"/>
    </w:pPr>
    <w:rPr>
      <w:rFonts w:ascii="Arial" w:eastAsia="Times New Roman" w:hAnsi="Arial" w:cs="Times New Roman"/>
      <w:color w:val="000000"/>
      <w:sz w:val="24"/>
      <w:szCs w:val="24"/>
    </w:rPr>
  </w:style>
  <w:style w:type="paragraph" w:styleId="Heading1">
    <w:name w:val="heading 1"/>
    <w:basedOn w:val="Normal"/>
    <w:next w:val="Normal"/>
    <w:link w:val="Heading1Char"/>
    <w:uiPriority w:val="9"/>
    <w:qFormat/>
    <w:rsid w:val="008822F6"/>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822F6"/>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EA1657"/>
    <w:pPr>
      <w:keepNext/>
      <w:keepLines/>
      <w:spacing w:before="40" w:after="0"/>
      <w:outlineLvl w:val="2"/>
    </w:pPr>
    <w:rPr>
      <w:rFonts w:eastAsiaTheme="majorEastAsia" w:cstheme="majorBidi"/>
      <w:b/>
      <w:color w:val="000000" w:themeColor="text1"/>
      <w:sz w:val="26"/>
      <w:szCs w:val="22"/>
    </w:rPr>
  </w:style>
  <w:style w:type="paragraph" w:styleId="Heading4">
    <w:name w:val="heading 4"/>
    <w:basedOn w:val="Normal"/>
    <w:next w:val="Normal"/>
    <w:link w:val="Heading4Char"/>
    <w:uiPriority w:val="9"/>
    <w:unhideWhenUsed/>
    <w:qFormat/>
    <w:rsid w:val="00EA1657"/>
    <w:pPr>
      <w:keepNext/>
      <w:keepLines/>
      <w:spacing w:before="80" w:after="40"/>
      <w:outlineLvl w:val="3"/>
    </w:pPr>
    <w:rPr>
      <w:rFonts w:eastAsiaTheme="majorEastAsia" w:cstheme="majorBidi"/>
      <w:b/>
      <w:iCs/>
      <w:color w:val="auto"/>
    </w:rPr>
  </w:style>
  <w:style w:type="paragraph" w:styleId="Heading5">
    <w:name w:val="heading 5"/>
    <w:basedOn w:val="Normal"/>
    <w:next w:val="Normal"/>
    <w:link w:val="Heading5Char"/>
    <w:uiPriority w:val="9"/>
    <w:semiHidden/>
    <w:unhideWhenUsed/>
    <w:qFormat/>
    <w:rsid w:val="00E07FC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07FC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07FC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07FC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07FC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2F6"/>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8822F6"/>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EA1657"/>
    <w:rPr>
      <w:rFonts w:ascii="Arial" w:eastAsiaTheme="majorEastAsia" w:hAnsi="Arial" w:cstheme="majorBidi"/>
      <w:b/>
      <w:color w:val="000000" w:themeColor="text1"/>
      <w:sz w:val="26"/>
    </w:rPr>
  </w:style>
  <w:style w:type="character" w:customStyle="1" w:styleId="Heading4Char">
    <w:name w:val="Heading 4 Char"/>
    <w:basedOn w:val="DefaultParagraphFont"/>
    <w:link w:val="Heading4"/>
    <w:uiPriority w:val="9"/>
    <w:rsid w:val="00EA1657"/>
    <w:rPr>
      <w:rFonts w:ascii="Arial" w:eastAsiaTheme="majorEastAsia" w:hAnsi="Arial" w:cstheme="majorBidi"/>
      <w:b/>
      <w:iCs/>
      <w:sz w:val="24"/>
      <w:szCs w:val="24"/>
    </w:rPr>
  </w:style>
  <w:style w:type="character" w:customStyle="1" w:styleId="Heading5Char">
    <w:name w:val="Heading 5 Char"/>
    <w:basedOn w:val="DefaultParagraphFont"/>
    <w:link w:val="Heading5"/>
    <w:uiPriority w:val="9"/>
    <w:semiHidden/>
    <w:rsid w:val="00E07F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F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F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F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FC5"/>
    <w:rPr>
      <w:rFonts w:eastAsiaTheme="majorEastAsia" w:cstheme="majorBidi"/>
      <w:color w:val="272727" w:themeColor="text1" w:themeTint="D8"/>
    </w:rPr>
  </w:style>
  <w:style w:type="paragraph" w:styleId="Title">
    <w:name w:val="Title"/>
    <w:basedOn w:val="Normal"/>
    <w:next w:val="Normal"/>
    <w:link w:val="TitleChar"/>
    <w:uiPriority w:val="10"/>
    <w:qFormat/>
    <w:rsid w:val="00E07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F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FC5"/>
    <w:pPr>
      <w:numPr>
        <w:ilvl w:val="1"/>
      </w:numPr>
      <w:ind w:left="10" w:hanging="1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FC5"/>
    <w:pPr>
      <w:spacing w:before="160"/>
      <w:jc w:val="center"/>
    </w:pPr>
    <w:rPr>
      <w:i/>
      <w:iCs/>
      <w:color w:val="404040" w:themeColor="text1" w:themeTint="BF"/>
    </w:rPr>
  </w:style>
  <w:style w:type="character" w:customStyle="1" w:styleId="QuoteChar">
    <w:name w:val="Quote Char"/>
    <w:basedOn w:val="DefaultParagraphFont"/>
    <w:link w:val="Quote"/>
    <w:uiPriority w:val="29"/>
    <w:rsid w:val="00E07FC5"/>
    <w:rPr>
      <w:rFonts w:ascii="Arial" w:hAnsi="Arial"/>
      <w:i/>
      <w:iCs/>
      <w:color w:val="404040" w:themeColor="text1" w:themeTint="BF"/>
    </w:rPr>
  </w:style>
  <w:style w:type="paragraph" w:styleId="ListParagraph">
    <w:name w:val="List Paragraph"/>
    <w:basedOn w:val="Normal"/>
    <w:uiPriority w:val="34"/>
    <w:qFormat/>
    <w:rsid w:val="00E07FC5"/>
    <w:pPr>
      <w:ind w:left="720"/>
      <w:contextualSpacing/>
    </w:pPr>
  </w:style>
  <w:style w:type="character" w:styleId="IntenseEmphasis">
    <w:name w:val="Intense Emphasis"/>
    <w:basedOn w:val="DefaultParagraphFont"/>
    <w:uiPriority w:val="21"/>
    <w:qFormat/>
    <w:rsid w:val="00E07FC5"/>
    <w:rPr>
      <w:i/>
      <w:iCs/>
      <w:color w:val="0F4761" w:themeColor="accent1" w:themeShade="BF"/>
    </w:rPr>
  </w:style>
  <w:style w:type="paragraph" w:styleId="IntenseQuote">
    <w:name w:val="Intense Quote"/>
    <w:basedOn w:val="Normal"/>
    <w:next w:val="Normal"/>
    <w:link w:val="IntenseQuoteChar"/>
    <w:uiPriority w:val="30"/>
    <w:qFormat/>
    <w:rsid w:val="00E07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FC5"/>
    <w:rPr>
      <w:rFonts w:ascii="Arial" w:hAnsi="Arial"/>
      <w:i/>
      <w:iCs/>
      <w:color w:val="0F4761" w:themeColor="accent1" w:themeShade="BF"/>
    </w:rPr>
  </w:style>
  <w:style w:type="character" w:styleId="IntenseReference">
    <w:name w:val="Intense Reference"/>
    <w:basedOn w:val="DefaultParagraphFont"/>
    <w:uiPriority w:val="32"/>
    <w:qFormat/>
    <w:rsid w:val="00E07FC5"/>
    <w:rPr>
      <w:b/>
      <w:bCs/>
      <w:smallCaps/>
      <w:color w:val="0F4761" w:themeColor="accent1" w:themeShade="BF"/>
      <w:spacing w:val="5"/>
    </w:rPr>
  </w:style>
  <w:style w:type="paragraph" w:styleId="Caption">
    <w:name w:val="caption"/>
    <w:basedOn w:val="Normal"/>
    <w:next w:val="Normal"/>
    <w:uiPriority w:val="35"/>
    <w:unhideWhenUsed/>
    <w:qFormat/>
    <w:rsid w:val="00CF58F8"/>
    <w:pPr>
      <w:spacing w:after="200" w:line="240" w:lineRule="auto"/>
      <w:ind w:left="0" w:firstLine="0"/>
    </w:pPr>
    <w:rPr>
      <w:rFonts w:eastAsia="Arial" w:cs="Arial"/>
      <w:i/>
      <w:iCs/>
      <w:color w:val="0E2841" w:themeColor="text2"/>
      <w:kern w:val="0"/>
      <w:sz w:val="18"/>
      <w:szCs w:val="18"/>
      <w:lang w:val="en"/>
      <w14:ligatures w14:val="none"/>
    </w:rPr>
  </w:style>
  <w:style w:type="paragraph" w:styleId="TOCHeading">
    <w:name w:val="TOC Heading"/>
    <w:basedOn w:val="Heading1"/>
    <w:next w:val="Normal"/>
    <w:uiPriority w:val="39"/>
    <w:unhideWhenUsed/>
    <w:qFormat/>
    <w:rsid w:val="00A45AD1"/>
    <w:pPr>
      <w:spacing w:line="259" w:lineRule="auto"/>
      <w:ind w:left="0" w:firstLine="0"/>
      <w:outlineLvl w:val="9"/>
    </w:pPr>
    <w:rPr>
      <w:rFonts w:asciiTheme="majorHAnsi" w:hAnsiTheme="majorHAnsi"/>
      <w:b w:val="0"/>
      <w:color w:val="0F4761" w:themeColor="accent1" w:themeShade="BF"/>
      <w:kern w:val="0"/>
      <w14:ligatures w14:val="none"/>
    </w:rPr>
  </w:style>
  <w:style w:type="paragraph" w:styleId="TOC2">
    <w:name w:val="toc 2"/>
    <w:basedOn w:val="Normal"/>
    <w:next w:val="Normal"/>
    <w:autoRedefine/>
    <w:uiPriority w:val="39"/>
    <w:unhideWhenUsed/>
    <w:rsid w:val="00A45AD1"/>
    <w:pPr>
      <w:spacing w:after="100" w:line="259" w:lineRule="auto"/>
      <w:ind w:left="220" w:firstLine="0"/>
    </w:pPr>
    <w:rPr>
      <w:rFonts w:asciiTheme="minorHAnsi" w:eastAsiaTheme="minorEastAsia" w:hAnsiTheme="minorHAnsi"/>
      <w:color w:val="auto"/>
      <w:kern w:val="0"/>
      <w:sz w:val="22"/>
      <w:szCs w:val="22"/>
      <w14:ligatures w14:val="none"/>
    </w:rPr>
  </w:style>
  <w:style w:type="paragraph" w:styleId="TOC1">
    <w:name w:val="toc 1"/>
    <w:basedOn w:val="Normal"/>
    <w:next w:val="Normal"/>
    <w:autoRedefine/>
    <w:uiPriority w:val="39"/>
    <w:unhideWhenUsed/>
    <w:rsid w:val="00A45AD1"/>
    <w:pPr>
      <w:spacing w:after="100" w:line="259" w:lineRule="auto"/>
      <w:ind w:left="0" w:firstLine="0"/>
    </w:pPr>
    <w:rPr>
      <w:rFonts w:asciiTheme="minorHAnsi" w:eastAsiaTheme="minorEastAsia" w:hAnsiTheme="minorHAnsi"/>
      <w:color w:val="auto"/>
      <w:kern w:val="0"/>
      <w:sz w:val="22"/>
      <w:szCs w:val="22"/>
      <w14:ligatures w14:val="none"/>
    </w:rPr>
  </w:style>
  <w:style w:type="paragraph" w:styleId="TOC3">
    <w:name w:val="toc 3"/>
    <w:basedOn w:val="Normal"/>
    <w:next w:val="Normal"/>
    <w:autoRedefine/>
    <w:uiPriority w:val="39"/>
    <w:unhideWhenUsed/>
    <w:rsid w:val="00A45AD1"/>
    <w:pPr>
      <w:spacing w:after="100" w:line="259" w:lineRule="auto"/>
      <w:ind w:left="440" w:firstLine="0"/>
    </w:pPr>
    <w:rPr>
      <w:rFonts w:asciiTheme="minorHAnsi" w:eastAsiaTheme="minorEastAsia" w:hAnsiTheme="minorHAnsi"/>
      <w:color w:val="auto"/>
      <w:kern w:val="0"/>
      <w:sz w:val="22"/>
      <w:szCs w:val="22"/>
      <w14:ligatures w14:val="none"/>
    </w:rPr>
  </w:style>
  <w:style w:type="character" w:styleId="Hyperlink">
    <w:name w:val="Hyperlink"/>
    <w:basedOn w:val="DefaultParagraphFont"/>
    <w:uiPriority w:val="99"/>
    <w:unhideWhenUsed/>
    <w:rsid w:val="00A45AD1"/>
    <w:rPr>
      <w:color w:val="467886" w:themeColor="hyperlink"/>
      <w:u w:val="single"/>
    </w:rPr>
  </w:style>
  <w:style w:type="paragraph" w:styleId="Header">
    <w:name w:val="header"/>
    <w:basedOn w:val="Normal"/>
    <w:link w:val="HeaderChar"/>
    <w:uiPriority w:val="99"/>
    <w:unhideWhenUsed/>
    <w:rsid w:val="00C24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538"/>
    <w:rPr>
      <w:rFonts w:ascii="Arial" w:eastAsia="Times New Roman" w:hAnsi="Arial" w:cs="Times New Roman"/>
      <w:color w:val="000000"/>
      <w:sz w:val="24"/>
      <w:szCs w:val="24"/>
    </w:rPr>
  </w:style>
  <w:style w:type="paragraph" w:styleId="Footer">
    <w:name w:val="footer"/>
    <w:basedOn w:val="Normal"/>
    <w:link w:val="FooterChar"/>
    <w:uiPriority w:val="99"/>
    <w:unhideWhenUsed/>
    <w:rsid w:val="00C24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538"/>
    <w:rPr>
      <w:rFonts w:ascii="Arial" w:eastAsia="Times New Roman" w:hAnsi="Arial" w:cs="Times New Roman"/>
      <w:color w:val="000000"/>
      <w:sz w:val="24"/>
      <w:szCs w:val="24"/>
    </w:rPr>
  </w:style>
  <w:style w:type="paragraph" w:styleId="TableofFigures">
    <w:name w:val="table of figures"/>
    <w:basedOn w:val="Normal"/>
    <w:next w:val="Normal"/>
    <w:uiPriority w:val="99"/>
    <w:unhideWhenUsed/>
    <w:rsid w:val="00EE5DE9"/>
    <w:pPr>
      <w:spacing w:after="0"/>
      <w:ind w:left="0"/>
    </w:pPr>
  </w:style>
  <w:style w:type="table" w:styleId="TableGrid">
    <w:name w:val="Table Grid"/>
    <w:basedOn w:val="TableNormal"/>
    <w:uiPriority w:val="39"/>
    <w:rsid w:val="00EA1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C3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8953">
      <w:bodyDiv w:val="1"/>
      <w:marLeft w:val="0"/>
      <w:marRight w:val="0"/>
      <w:marTop w:val="0"/>
      <w:marBottom w:val="0"/>
      <w:divBdr>
        <w:top w:val="none" w:sz="0" w:space="0" w:color="auto"/>
        <w:left w:val="none" w:sz="0" w:space="0" w:color="auto"/>
        <w:bottom w:val="none" w:sz="0" w:space="0" w:color="auto"/>
        <w:right w:val="none" w:sz="0" w:space="0" w:color="auto"/>
      </w:divBdr>
    </w:div>
    <w:div w:id="94251297">
      <w:bodyDiv w:val="1"/>
      <w:marLeft w:val="0"/>
      <w:marRight w:val="0"/>
      <w:marTop w:val="0"/>
      <w:marBottom w:val="0"/>
      <w:divBdr>
        <w:top w:val="none" w:sz="0" w:space="0" w:color="auto"/>
        <w:left w:val="none" w:sz="0" w:space="0" w:color="auto"/>
        <w:bottom w:val="none" w:sz="0" w:space="0" w:color="auto"/>
        <w:right w:val="none" w:sz="0" w:space="0" w:color="auto"/>
      </w:divBdr>
    </w:div>
    <w:div w:id="156305542">
      <w:bodyDiv w:val="1"/>
      <w:marLeft w:val="0"/>
      <w:marRight w:val="0"/>
      <w:marTop w:val="0"/>
      <w:marBottom w:val="0"/>
      <w:divBdr>
        <w:top w:val="none" w:sz="0" w:space="0" w:color="auto"/>
        <w:left w:val="none" w:sz="0" w:space="0" w:color="auto"/>
        <w:bottom w:val="none" w:sz="0" w:space="0" w:color="auto"/>
        <w:right w:val="none" w:sz="0" w:space="0" w:color="auto"/>
      </w:divBdr>
    </w:div>
    <w:div w:id="233779592">
      <w:bodyDiv w:val="1"/>
      <w:marLeft w:val="0"/>
      <w:marRight w:val="0"/>
      <w:marTop w:val="0"/>
      <w:marBottom w:val="0"/>
      <w:divBdr>
        <w:top w:val="none" w:sz="0" w:space="0" w:color="auto"/>
        <w:left w:val="none" w:sz="0" w:space="0" w:color="auto"/>
        <w:bottom w:val="none" w:sz="0" w:space="0" w:color="auto"/>
        <w:right w:val="none" w:sz="0" w:space="0" w:color="auto"/>
      </w:divBdr>
    </w:div>
    <w:div w:id="281351398">
      <w:bodyDiv w:val="1"/>
      <w:marLeft w:val="0"/>
      <w:marRight w:val="0"/>
      <w:marTop w:val="0"/>
      <w:marBottom w:val="0"/>
      <w:divBdr>
        <w:top w:val="none" w:sz="0" w:space="0" w:color="auto"/>
        <w:left w:val="none" w:sz="0" w:space="0" w:color="auto"/>
        <w:bottom w:val="none" w:sz="0" w:space="0" w:color="auto"/>
        <w:right w:val="none" w:sz="0" w:space="0" w:color="auto"/>
      </w:divBdr>
    </w:div>
    <w:div w:id="317811383">
      <w:bodyDiv w:val="1"/>
      <w:marLeft w:val="0"/>
      <w:marRight w:val="0"/>
      <w:marTop w:val="0"/>
      <w:marBottom w:val="0"/>
      <w:divBdr>
        <w:top w:val="none" w:sz="0" w:space="0" w:color="auto"/>
        <w:left w:val="none" w:sz="0" w:space="0" w:color="auto"/>
        <w:bottom w:val="none" w:sz="0" w:space="0" w:color="auto"/>
        <w:right w:val="none" w:sz="0" w:space="0" w:color="auto"/>
      </w:divBdr>
    </w:div>
    <w:div w:id="538396961">
      <w:bodyDiv w:val="1"/>
      <w:marLeft w:val="0"/>
      <w:marRight w:val="0"/>
      <w:marTop w:val="0"/>
      <w:marBottom w:val="0"/>
      <w:divBdr>
        <w:top w:val="none" w:sz="0" w:space="0" w:color="auto"/>
        <w:left w:val="none" w:sz="0" w:space="0" w:color="auto"/>
        <w:bottom w:val="none" w:sz="0" w:space="0" w:color="auto"/>
        <w:right w:val="none" w:sz="0" w:space="0" w:color="auto"/>
      </w:divBdr>
    </w:div>
    <w:div w:id="887179854">
      <w:bodyDiv w:val="1"/>
      <w:marLeft w:val="0"/>
      <w:marRight w:val="0"/>
      <w:marTop w:val="0"/>
      <w:marBottom w:val="0"/>
      <w:divBdr>
        <w:top w:val="none" w:sz="0" w:space="0" w:color="auto"/>
        <w:left w:val="none" w:sz="0" w:space="0" w:color="auto"/>
        <w:bottom w:val="none" w:sz="0" w:space="0" w:color="auto"/>
        <w:right w:val="none" w:sz="0" w:space="0" w:color="auto"/>
      </w:divBdr>
    </w:div>
    <w:div w:id="960068690">
      <w:bodyDiv w:val="1"/>
      <w:marLeft w:val="0"/>
      <w:marRight w:val="0"/>
      <w:marTop w:val="0"/>
      <w:marBottom w:val="0"/>
      <w:divBdr>
        <w:top w:val="none" w:sz="0" w:space="0" w:color="auto"/>
        <w:left w:val="none" w:sz="0" w:space="0" w:color="auto"/>
        <w:bottom w:val="none" w:sz="0" w:space="0" w:color="auto"/>
        <w:right w:val="none" w:sz="0" w:space="0" w:color="auto"/>
      </w:divBdr>
    </w:div>
    <w:div w:id="1256859511">
      <w:bodyDiv w:val="1"/>
      <w:marLeft w:val="0"/>
      <w:marRight w:val="0"/>
      <w:marTop w:val="0"/>
      <w:marBottom w:val="0"/>
      <w:divBdr>
        <w:top w:val="none" w:sz="0" w:space="0" w:color="auto"/>
        <w:left w:val="none" w:sz="0" w:space="0" w:color="auto"/>
        <w:bottom w:val="none" w:sz="0" w:space="0" w:color="auto"/>
        <w:right w:val="none" w:sz="0" w:space="0" w:color="auto"/>
      </w:divBdr>
    </w:div>
    <w:div w:id="1284849325">
      <w:bodyDiv w:val="1"/>
      <w:marLeft w:val="0"/>
      <w:marRight w:val="0"/>
      <w:marTop w:val="0"/>
      <w:marBottom w:val="0"/>
      <w:divBdr>
        <w:top w:val="none" w:sz="0" w:space="0" w:color="auto"/>
        <w:left w:val="none" w:sz="0" w:space="0" w:color="auto"/>
        <w:bottom w:val="none" w:sz="0" w:space="0" w:color="auto"/>
        <w:right w:val="none" w:sz="0" w:space="0" w:color="auto"/>
      </w:divBdr>
    </w:div>
    <w:div w:id="1561553501">
      <w:bodyDiv w:val="1"/>
      <w:marLeft w:val="0"/>
      <w:marRight w:val="0"/>
      <w:marTop w:val="0"/>
      <w:marBottom w:val="0"/>
      <w:divBdr>
        <w:top w:val="none" w:sz="0" w:space="0" w:color="auto"/>
        <w:left w:val="none" w:sz="0" w:space="0" w:color="auto"/>
        <w:bottom w:val="none" w:sz="0" w:space="0" w:color="auto"/>
        <w:right w:val="none" w:sz="0" w:space="0" w:color="auto"/>
      </w:divBdr>
    </w:div>
    <w:div w:id="1912232277">
      <w:bodyDiv w:val="1"/>
      <w:marLeft w:val="0"/>
      <w:marRight w:val="0"/>
      <w:marTop w:val="0"/>
      <w:marBottom w:val="0"/>
      <w:divBdr>
        <w:top w:val="none" w:sz="0" w:space="0" w:color="auto"/>
        <w:left w:val="none" w:sz="0" w:space="0" w:color="auto"/>
        <w:bottom w:val="none" w:sz="0" w:space="0" w:color="auto"/>
        <w:right w:val="none" w:sz="0" w:space="0" w:color="auto"/>
      </w:divBdr>
    </w:div>
    <w:div w:id="1921257455">
      <w:bodyDiv w:val="1"/>
      <w:marLeft w:val="0"/>
      <w:marRight w:val="0"/>
      <w:marTop w:val="0"/>
      <w:marBottom w:val="0"/>
      <w:divBdr>
        <w:top w:val="none" w:sz="0" w:space="0" w:color="auto"/>
        <w:left w:val="none" w:sz="0" w:space="0" w:color="auto"/>
        <w:bottom w:val="none" w:sz="0" w:space="0" w:color="auto"/>
        <w:right w:val="none" w:sz="0" w:space="0" w:color="auto"/>
      </w:divBdr>
    </w:div>
    <w:div w:id="206190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Nor20</b:Tag>
    <b:SourceType>JournalArticle</b:SourceType>
    <b:Guid>{E026DBC2-D1C2-410E-94A2-194BC9435CB9}</b:Guid>
    <b:Author>
      <b:Author>
        <b:NameList>
          <b:Person>
            <b:Last>Norziha Megat</b:Last>
            <b:First>Nurulhuda</b:First>
            <b:Middle>Firdaus Mohd Azmi, Rasimah Yusoff</b:Middle>
          </b:Person>
        </b:NameList>
      </b:Author>
    </b:Author>
    <b:Title>Enhancing Classroom Engagement Through Padlet as a Learning Tool: A Case Study</b:Title>
    <b:JournalName>New Learning Environment</b:JournalName>
    <b:Year>2020</b:Year>
    <b:Pages>15-20</b:Pages>
    <b:RefOrder>1</b:RefOrder>
  </b:Source>
  <b:Source>
    <b:Tag>Emm20</b:Tag>
    <b:SourceType>JournalArticle</b:SourceType>
    <b:Guid>{AE8E5E16-5D32-4CFB-8C74-8BFF171CE9DF}</b:Guid>
    <b:Author>
      <b:Author>
        <b:NameList>
          <b:Person>
            <b:Last>Emma Mayhew</b:Last>
            <b:First>Madeleine</b:First>
            <b:Middle>Davies, Amanda Millmore</b:Middle>
          </b:Person>
        </b:NameList>
      </b:Author>
    </b:Author>
    <b:Title>Active Learning</b:Title>
    <b:JournalName>The impact of audience response platform Mentimeter on the student</b:JournalName>
    <b:Year>2020</b:Year>
    <b:Pages>20-25</b:Pages>
    <b:RefOrder>2</b:RefOrder>
  </b:Source>
  <b:Source>
    <b:Tag>MaM20</b:Tag>
    <b:SourceType>JournalArticle</b:SourceType>
    <b:Guid>{03434B89-E845-4C6E-8110-421354EB7A5B}</b:Guid>
    <b:Author>
      <b:Author>
        <b:NameList>
          <b:Person>
            <b:Last>Ma Mohin*</b:Last>
            <b:First>Leonine</b:First>
            <b:Middle>Kunzwa, Sagar Patel</b:Middle>
          </b:Person>
        </b:NameList>
      </b:Author>
    </b:Author>
    <b:Title>Using Mentimeter to enhance learning and teaching in a large class</b:Title>
    <b:JournalName>Mentimeter</b:JournalName>
    <b:Year>2020</b:Year>
    <b:Pages>4-7</b:Pages>
    <b:RefOrder>3</b:RefOrder>
  </b:Source>
  <b:Source>
    <b:Tag>Cor21</b:Tag>
    <b:SourceType>JournalArticle</b:SourceType>
    <b:Guid>{B7EDD06E-5C3B-4F14-9902-6D72CEC4D0A3}</b:Guid>
    <b:Author>
      <b:Author>
        <b:Corporate>Corporate Learning Institue</b:Corporate>
      </b:Author>
    </b:Author>
    <b:Title>A Case Study</b:Title>
    <b:JournalName>Enhancing Corporate Training through Interactive Presentation Tools</b:JournalName>
    <b:Year>2021</b:Year>
    <b:Pages>15-17</b:Pages>
    <b:RefOrder>4</b:RefOrder>
  </b:Source>
  <b:Source>
    <b:Tag>Ism22</b:Tag>
    <b:SourceType>JournalArticle</b:SourceType>
    <b:Guid>{58CC5AC7-6BCE-48DD-81D2-23AB9FE85F98}</b:Guid>
    <b:Author>
      <b:Author>
        <b:NameList>
          <b:Person>
            <b:Last>Ismaheel Adewumi Raji</b:Last>
            <b:First>Idris</b:First>
            <b:Middle>Bashir Bugaje, Suleiman Usman</b:Middle>
          </b:Person>
        </b:NameList>
      </b:Author>
    </b:Author>
    <b:Title>nteractive Tools for Effective Employee Training</b:Title>
    <b:JournalName>A Comparative Analysis. Journal of Corporate Learning</b:JournalName>
    <b:Year>2022</b:Year>
    <b:Pages>45-60</b:Pages>
    <b:RefOrder>5</b:RefOrder>
  </b:Source>
  <b:Source>
    <b:Tag>Che20</b:Tag>
    <b:SourceType>JournalArticle</b:SourceType>
    <b:Guid>{C414B8FB-AF85-48D6-BFAB-822DA2C028AA}</b:Guid>
    <b:Author>
      <b:Author>
        <b:NameList>
          <b:Person>
            <b:Last>Chen</b:Last>
          </b:Person>
        </b:NameList>
      </b:Author>
    </b:Author>
    <b:Title> Leveraging Interactive Presentation Tools for Effective Communication in Virtual Teams</b:Title>
    <b:JournalName> Journal of Organizational Communication</b:JournalName>
    <b:Year>2020</b:Year>
    <b:Pages>25-28</b:Pages>
    <b:RefOrder>6</b:RefOrder>
  </b:Source>
</b:Sources>
</file>

<file path=customXml/itemProps1.xml><?xml version="1.0" encoding="utf-8"?>
<ds:datastoreItem xmlns:ds="http://schemas.openxmlformats.org/officeDocument/2006/customXml" ds:itemID="{A99DB833-6157-4222-8949-2A414F499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46</Pages>
  <Words>9361</Words>
  <Characters>53358</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Prashanna Lohani</dc:creator>
  <cp:keywords/>
  <dc:description/>
  <cp:lastModifiedBy>Prashanna Lohani</cp:lastModifiedBy>
  <cp:revision>14</cp:revision>
  <dcterms:created xsi:type="dcterms:W3CDTF">2024-05-15T14:54:00Z</dcterms:created>
  <dcterms:modified xsi:type="dcterms:W3CDTF">2024-05-18T13:19:00Z</dcterms:modified>
</cp:coreProperties>
</file>